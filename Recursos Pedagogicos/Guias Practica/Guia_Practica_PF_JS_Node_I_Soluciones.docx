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F8" w:rsidRDefault="001100E3">
      <w:pPr>
        <w:pStyle w:val="Ttulo"/>
      </w:pPr>
      <w:r>
        <w:t>Guía Práctica – Programación Funcional con JavaScript (Node.js)</w:t>
      </w:r>
    </w:p>
    <w:p w:rsidR="00E514F8" w:rsidRDefault="001100E3">
      <w:r>
        <w:t>Arrays, Funciones de Orden Superior, Transformaciones, Reducciones y Composición</w:t>
      </w:r>
    </w:p>
    <w:p w:rsidR="00E514F8" w:rsidRDefault="001100E3">
      <w:r>
        <w:t xml:space="preserve">Propósito: Desarrollar competencias en programación funcional usando JavaScript en Node.js, desde nivel </w:t>
      </w:r>
      <w:r>
        <w:t>inicial hasta avanzado. La guía prioriza pensamiento declarativo, funciones puras, inmutabilidad y composición de operaciones sobre colecciones.</w:t>
      </w:r>
      <w:r>
        <w:br/>
      </w:r>
      <w:r>
        <w:br/>
        <w:t>Cómo ejecutar: cree un archivo .js (por ejemplo main.js) con el dataset, y ejecute con:</w:t>
      </w:r>
      <w:r>
        <w:br/>
        <w:t xml:space="preserve">  node main.js</w:t>
      </w:r>
      <w:r>
        <w:br/>
        <w:t>o con r</w:t>
      </w:r>
      <w:r>
        <w:t>ecarga automática durante la práctica:</w:t>
      </w:r>
      <w:r>
        <w:br/>
        <w:t xml:space="preserve">  npx nodemon main.js</w:t>
      </w:r>
      <w:r>
        <w:br/>
      </w:r>
    </w:p>
    <w:p w:rsidR="00E514F8" w:rsidRDefault="001100E3">
      <w:pPr>
        <w:pStyle w:val="Ttulo1"/>
      </w:pPr>
      <w:r>
        <w:t>Dataset base (copiar al inicio del archivo)</w:t>
      </w:r>
    </w:p>
    <w:p w:rsidR="00E514F8" w:rsidRDefault="001100E3">
      <w:r>
        <w:rPr>
          <w:rFonts w:ascii="Consolas" w:hAnsi="Consolas"/>
          <w:sz w:val="20"/>
        </w:rPr>
        <w:t>// =====================</w:t>
      </w:r>
      <w:r>
        <w:rPr>
          <w:rFonts w:ascii="Consolas" w:hAnsi="Consolas"/>
          <w:sz w:val="20"/>
        </w:rPr>
        <w:br/>
        <w:t>// Dataset base</w:t>
      </w:r>
      <w:r>
        <w:rPr>
          <w:rFonts w:ascii="Consolas" w:hAnsi="Consolas"/>
          <w:sz w:val="20"/>
        </w:rPr>
        <w:br/>
        <w:t>// =====================</w:t>
      </w:r>
      <w:r>
        <w:rPr>
          <w:rFonts w:ascii="Consolas" w:hAnsi="Consolas"/>
          <w:sz w:val="20"/>
        </w:rPr>
        <w:br/>
        <w:t>const lista = [4, 1, 2, 4, 5, 8, 7, 6, 9, 10];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const personas = [</w:t>
      </w:r>
      <w:r>
        <w:rPr>
          <w:rFonts w:ascii="Consolas" w:hAnsi="Consolas"/>
          <w:sz w:val="20"/>
        </w:rPr>
        <w:br/>
        <w:t xml:space="preserve">  { nombre: "Ana"</w:t>
      </w:r>
      <w:r>
        <w:rPr>
          <w:rFonts w:ascii="Consolas" w:hAnsi="Consolas"/>
          <w:sz w:val="20"/>
        </w:rPr>
        <w:t>, edad: 18, pais: "Argentina", sexo: "F" },</w:t>
      </w:r>
      <w:r>
        <w:rPr>
          <w:rFonts w:ascii="Consolas" w:hAnsi="Consolas"/>
          <w:sz w:val="20"/>
        </w:rPr>
        <w:br/>
        <w:t xml:space="preserve">  { nombre: "Luis", edad: 30, pais: "Perú", sexo: "M" },</w:t>
      </w:r>
      <w:r>
        <w:rPr>
          <w:rFonts w:ascii="Consolas" w:hAnsi="Consolas"/>
          <w:sz w:val="20"/>
        </w:rPr>
        <w:br/>
        <w:t xml:space="preserve">  { nombre: "Fernanda", edad: 25, pais: "Argentina", sexo: "F" },</w:t>
      </w:r>
      <w:r>
        <w:rPr>
          <w:rFonts w:ascii="Consolas" w:hAnsi="Consolas"/>
          <w:sz w:val="20"/>
        </w:rPr>
        <w:br/>
        <w:t xml:space="preserve">  { nombre: "Laura", edad: 15, pais: "Chile", sexo: "F" },</w:t>
      </w:r>
      <w:r>
        <w:rPr>
          <w:rFonts w:ascii="Consolas" w:hAnsi="Consolas"/>
          <w:sz w:val="20"/>
        </w:rPr>
        <w:br/>
        <w:t xml:space="preserve">  { nombre: "Veronica", edad: </w:t>
      </w:r>
      <w:r>
        <w:rPr>
          <w:rFonts w:ascii="Consolas" w:hAnsi="Consolas"/>
          <w:sz w:val="20"/>
        </w:rPr>
        <w:t>22, pais: "Chile", sexo: "F" },</w:t>
      </w:r>
      <w:r>
        <w:rPr>
          <w:rFonts w:ascii="Consolas" w:hAnsi="Consolas"/>
          <w:sz w:val="20"/>
        </w:rPr>
        <w:br/>
        <w:t xml:space="preserve">  { nombre: "Miguel", edad: 22, pais: "Chile", sexo: "M"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const productos = [</w:t>
      </w:r>
      <w:r>
        <w:rPr>
          <w:rFonts w:ascii="Consolas" w:hAnsi="Consolas"/>
          <w:sz w:val="20"/>
        </w:rPr>
        <w:br/>
        <w:t xml:space="preserve">  { id: 1, nombre: "Teclado",  categoria: "Periféricos", precio: 30,  stock: 20, rating: 4.2 },</w:t>
      </w:r>
      <w:r>
        <w:rPr>
          <w:rFonts w:ascii="Consolas" w:hAnsi="Consolas"/>
          <w:sz w:val="20"/>
        </w:rPr>
        <w:br/>
        <w:t xml:space="preserve">  { id: 2, nombre: "Mouse",    categoria: "P</w:t>
      </w:r>
      <w:r>
        <w:rPr>
          <w:rFonts w:ascii="Consolas" w:hAnsi="Consolas"/>
          <w:sz w:val="20"/>
        </w:rPr>
        <w:t>eriféricos", precio: 20,  stock: 50, rating: 3.9 },</w:t>
      </w:r>
      <w:r>
        <w:rPr>
          <w:rFonts w:ascii="Consolas" w:hAnsi="Consolas"/>
          <w:sz w:val="20"/>
        </w:rPr>
        <w:br/>
        <w:t xml:space="preserve">  { id: 3, nombre: "Monitor",  categoria: "Pantallas",   precio: 150, stock: 8,  rating: 4.6 },</w:t>
      </w:r>
      <w:r>
        <w:rPr>
          <w:rFonts w:ascii="Consolas" w:hAnsi="Consolas"/>
          <w:sz w:val="20"/>
        </w:rPr>
        <w:br/>
        <w:t xml:space="preserve">  { id: 4, nombre: "Laptop",   categoria: "Computo",     precio: 1500,stock: </w:t>
      </w:r>
      <w:r>
        <w:rPr>
          <w:rFonts w:ascii="Consolas" w:hAnsi="Consolas"/>
          <w:sz w:val="20"/>
        </w:rPr>
        <w:lastRenderedPageBreak/>
        <w:t>5,  rating: 4.8 },</w:t>
      </w:r>
      <w:r>
        <w:rPr>
          <w:rFonts w:ascii="Consolas" w:hAnsi="Consolas"/>
          <w:sz w:val="20"/>
        </w:rPr>
        <w:br/>
        <w:t xml:space="preserve">  { id: 5, n</w:t>
      </w:r>
      <w:r>
        <w:rPr>
          <w:rFonts w:ascii="Consolas" w:hAnsi="Consolas"/>
          <w:sz w:val="20"/>
        </w:rPr>
        <w:t>ombre: "Cable HDMI",categoria: "Accesorios", precio: 10,  stock: 100,rating: 3.5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const ventas = [</w:t>
      </w:r>
      <w:r>
        <w:rPr>
          <w:rFonts w:ascii="Consolas" w:hAnsi="Consolas"/>
          <w:sz w:val="20"/>
        </w:rPr>
        <w:br/>
        <w:t xml:space="preserve">  { idVenta: 101, productoId: 1, unidades: 3, precioUnitario: 30,  fecha: "2025-08-01" },</w:t>
      </w:r>
      <w:r>
        <w:rPr>
          <w:rFonts w:ascii="Consolas" w:hAnsi="Consolas"/>
          <w:sz w:val="20"/>
        </w:rPr>
        <w:br/>
        <w:t xml:space="preserve">  { idVenta: 102, productoId: 2, unidades: 5, precioUnitario:</w:t>
      </w:r>
      <w:r>
        <w:rPr>
          <w:rFonts w:ascii="Consolas" w:hAnsi="Consolas"/>
          <w:sz w:val="20"/>
        </w:rPr>
        <w:t xml:space="preserve"> 20,  fecha: "2025-08-02" },</w:t>
      </w:r>
      <w:r>
        <w:rPr>
          <w:rFonts w:ascii="Consolas" w:hAnsi="Consolas"/>
          <w:sz w:val="20"/>
        </w:rPr>
        <w:br/>
        <w:t xml:space="preserve">  { idVenta: 103, productoId: 3, unidades: 2, precioUnitario: 150, fecha: "2025-08-03" },</w:t>
      </w:r>
      <w:r>
        <w:rPr>
          <w:rFonts w:ascii="Consolas" w:hAnsi="Consolas"/>
          <w:sz w:val="20"/>
        </w:rPr>
        <w:br/>
        <w:t xml:space="preserve">  { idVenta: 104, productoId: 5, unidades: 10,precioUnitario: 10,  fecha: "2025-08-04" },</w:t>
      </w:r>
      <w:r>
        <w:rPr>
          <w:rFonts w:ascii="Consolas" w:hAnsi="Consolas"/>
          <w:sz w:val="20"/>
        </w:rPr>
        <w:br/>
        <w:t xml:space="preserve">  { idVenta: 105, productoId: 2, unidades: 1, p</w:t>
      </w:r>
      <w:r>
        <w:rPr>
          <w:rFonts w:ascii="Consolas" w:hAnsi="Consolas"/>
          <w:sz w:val="20"/>
        </w:rPr>
        <w:t>recioUnitario: 20,  fecha: "2025-08-05"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</w:r>
    </w:p>
    <w:p w:rsidR="00E514F8" w:rsidRDefault="001100E3">
      <w:pPr>
        <w:pStyle w:val="Ttulo1"/>
      </w:pPr>
      <w:r>
        <w:t>A. Conceptos base y sintaxis (nivel inicial)</w:t>
      </w:r>
    </w:p>
    <w:p w:rsidR="00E514F8" w:rsidRDefault="001100E3">
      <w:r>
        <w:t>E1. Escribe tres funciones flecha equivalentes que sumen 2 a un número: (a) con return implícito, (b) con llaves y return explícito, (c) como función tradicional.</w:t>
      </w:r>
    </w:p>
    <w:p w:rsidR="00E514F8" w:rsidRDefault="001100E3">
      <w:r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>/ (a) Flecha con return implícito</w:t>
      </w:r>
      <w:r>
        <w:rPr>
          <w:rFonts w:ascii="Consolas" w:hAnsi="Consolas"/>
          <w:sz w:val="20"/>
        </w:rPr>
        <w:br/>
        <w:t>const masDosA = n =&gt; n + 2;</w:t>
      </w:r>
      <w:r>
        <w:rPr>
          <w:rFonts w:ascii="Consolas" w:hAnsi="Consolas"/>
          <w:sz w:val="20"/>
        </w:rPr>
        <w:br/>
        <w:t>// (b) Flecha con llaves y return explícito</w:t>
      </w:r>
      <w:r>
        <w:rPr>
          <w:rFonts w:ascii="Consolas" w:hAnsi="Consolas"/>
          <w:sz w:val="20"/>
        </w:rPr>
        <w:br/>
        <w:t>const masDosB = n =&gt; { return n + 2; };</w:t>
      </w:r>
      <w:r>
        <w:rPr>
          <w:rFonts w:ascii="Consolas" w:hAnsi="Consolas"/>
          <w:sz w:val="20"/>
        </w:rPr>
        <w:br/>
        <w:t>// (c) Función tradicional</w:t>
      </w:r>
      <w:r>
        <w:rPr>
          <w:rFonts w:ascii="Consolas" w:hAnsi="Consolas"/>
          <w:sz w:val="20"/>
        </w:rPr>
        <w:br/>
        <w:t>function masDosC(n){ return n + 2; }</w:t>
      </w:r>
      <w:r>
        <w:rPr>
          <w:rFonts w:ascii="Consolas" w:hAnsi="Consolas"/>
          <w:sz w:val="20"/>
        </w:rPr>
        <w:br/>
      </w:r>
    </w:p>
    <w:p w:rsidR="00E514F8" w:rsidRDefault="001100E3">
      <w:r>
        <w:t xml:space="preserve">E2. Explica con un ejemplo por qué `v =&gt; { v </w:t>
      </w:r>
      <w:r>
        <w:t>&gt; 5 }` falla dentro de un `filter`. Corrige el ejemplo.</w:t>
      </w:r>
    </w:p>
    <w:p w:rsidR="00E514F8" w:rsidRDefault="001100E3">
      <w:r>
        <w:rPr>
          <w:rFonts w:ascii="Consolas" w:hAnsi="Consolas"/>
          <w:sz w:val="20"/>
        </w:rPr>
        <w:t>// Falla porque con llaves {} NO hay return implícito:</w:t>
      </w:r>
      <w:r>
        <w:rPr>
          <w:rFonts w:ascii="Consolas" w:hAnsi="Consolas"/>
          <w:sz w:val="20"/>
        </w:rPr>
        <w:br/>
        <w:t>const mal = lista.filter(v =&gt; { v &gt; 5 }); // siempre undefined -&gt; filtra nada</w:t>
      </w:r>
      <w:r>
        <w:rPr>
          <w:rFonts w:ascii="Consolas" w:hAnsi="Consolas"/>
          <w:sz w:val="20"/>
        </w:rPr>
        <w:br/>
        <w:t>// Corrección:</w:t>
      </w:r>
      <w:r>
        <w:rPr>
          <w:rFonts w:ascii="Consolas" w:hAnsi="Consolas"/>
          <w:sz w:val="20"/>
        </w:rPr>
        <w:br/>
        <w:t xml:space="preserve">const bien1 = lista.filter(v =&gt; v &gt; 5);             </w:t>
      </w:r>
      <w:r>
        <w:rPr>
          <w:rFonts w:ascii="Consolas" w:hAnsi="Consolas"/>
          <w:sz w:val="20"/>
        </w:rPr>
        <w:t xml:space="preserve">    // implícito</w:t>
      </w:r>
      <w:r>
        <w:rPr>
          <w:rFonts w:ascii="Consolas" w:hAnsi="Consolas"/>
          <w:sz w:val="20"/>
        </w:rPr>
        <w:br/>
        <w:t>const bien2 = lista.filter(v =&gt; { return v &gt; 5; });      // explícito</w:t>
      </w:r>
      <w:r>
        <w:rPr>
          <w:rFonts w:ascii="Consolas" w:hAnsi="Consolas"/>
          <w:sz w:val="20"/>
        </w:rPr>
        <w:br/>
        <w:t>// Pedagogía: "si hay llaves, pon return".</w:t>
      </w:r>
      <w:r>
        <w:rPr>
          <w:rFonts w:ascii="Consolas" w:hAnsi="Consolas"/>
          <w:sz w:val="20"/>
        </w:rPr>
        <w:br/>
      </w:r>
    </w:p>
    <w:p w:rsidR="00E514F8" w:rsidRDefault="001100E3">
      <w:r>
        <w:t>E3. Crea una función pura `esPar(n)` y úsala con `filter` para obtener los pares de `lista`.</w:t>
      </w:r>
    </w:p>
    <w:p w:rsidR="00E514F8" w:rsidRDefault="001100E3">
      <w:r>
        <w:rPr>
          <w:rFonts w:ascii="Consolas" w:hAnsi="Consolas"/>
          <w:sz w:val="20"/>
        </w:rPr>
        <w:lastRenderedPageBreak/>
        <w:t xml:space="preserve">// Función pura: mismo input -&gt; </w:t>
      </w:r>
      <w:r>
        <w:rPr>
          <w:rFonts w:ascii="Consolas" w:hAnsi="Consolas"/>
          <w:sz w:val="20"/>
        </w:rPr>
        <w:t>mismo output; sin efectos colaterales</w:t>
      </w:r>
      <w:r>
        <w:rPr>
          <w:rFonts w:ascii="Consolas" w:hAnsi="Consolas"/>
          <w:sz w:val="20"/>
        </w:rPr>
        <w:br/>
        <w:t>const esPar = n =&gt; n % 2 === 0;</w:t>
      </w:r>
      <w:r>
        <w:rPr>
          <w:rFonts w:ascii="Consolas" w:hAnsi="Consolas"/>
          <w:sz w:val="20"/>
        </w:rPr>
        <w:br/>
        <w:t>const pares = lista.filter(esPar);</w:t>
      </w:r>
      <w:r>
        <w:rPr>
          <w:rFonts w:ascii="Consolas" w:hAnsi="Consolas"/>
          <w:sz w:val="20"/>
        </w:rPr>
        <w:br/>
      </w:r>
    </w:p>
    <w:p w:rsidR="00E514F8" w:rsidRDefault="001100E3">
      <w:r>
        <w:t>E4. Usa `map` para transformar `lista` en sus dobles. No mutar `lista`.</w:t>
      </w:r>
    </w:p>
    <w:p w:rsidR="00E514F8" w:rsidRDefault="001100E3">
      <w:r>
        <w:rPr>
          <w:rFonts w:ascii="Consolas" w:hAnsi="Consolas"/>
          <w:sz w:val="20"/>
        </w:rPr>
        <w:t>// map NO muta el original, crea uno nuevo</w:t>
      </w:r>
      <w:r>
        <w:rPr>
          <w:rFonts w:ascii="Consolas" w:hAnsi="Consolas"/>
          <w:sz w:val="20"/>
        </w:rPr>
        <w:br/>
        <w:t>const dobles = lista.map(x =&gt; x * 2</w:t>
      </w:r>
      <w:r>
        <w:rPr>
          <w:rFonts w:ascii="Consolas" w:hAnsi="Consolas"/>
          <w:sz w:val="20"/>
        </w:rPr>
        <w:t>);</w:t>
      </w:r>
      <w:r>
        <w:rPr>
          <w:rFonts w:ascii="Consolas" w:hAnsi="Consolas"/>
          <w:sz w:val="20"/>
        </w:rPr>
        <w:br/>
      </w:r>
    </w:p>
    <w:p w:rsidR="00E514F8" w:rsidRDefault="001100E3">
      <w:pPr>
        <w:pStyle w:val="Ttulo1"/>
      </w:pPr>
      <w:r>
        <w:t>B. Operaciones esenciales sobre arrays</w:t>
      </w:r>
    </w:p>
    <w:p w:rsidR="00E514F8" w:rsidRDefault="001100E3">
      <w:r>
        <w:t>E5. Con `some`, verifica si `lista` contiene al menos un múltiplo de 3.</w:t>
      </w:r>
    </w:p>
    <w:p w:rsidR="00E514F8" w:rsidRDefault="001100E3">
      <w:r>
        <w:rPr>
          <w:rFonts w:ascii="Consolas" w:hAnsi="Consolas"/>
          <w:sz w:val="20"/>
        </w:rPr>
        <w:t>// some se detiene en el primero que cumple</w:t>
      </w:r>
      <w:r>
        <w:rPr>
          <w:rFonts w:ascii="Consolas" w:hAnsi="Consolas"/>
          <w:sz w:val="20"/>
        </w:rPr>
        <w:br/>
        <w:t>const hayMultiploDe3 = lista.some(x =&gt; x % 3 === 0);</w:t>
      </w:r>
      <w:r>
        <w:rPr>
          <w:rFonts w:ascii="Consolas" w:hAnsi="Consolas"/>
          <w:sz w:val="20"/>
        </w:rPr>
        <w:br/>
      </w:r>
    </w:p>
    <w:p w:rsidR="00E514F8" w:rsidRDefault="001100E3">
      <w:r>
        <w:t>E6. Con `every`, verifica si todos los elem</w:t>
      </w:r>
      <w:r>
        <w:t>entos de `lista` son mayores que 0.</w:t>
      </w:r>
    </w:p>
    <w:p w:rsidR="00E514F8" w:rsidRDefault="001100E3">
      <w:r>
        <w:rPr>
          <w:rFonts w:ascii="Consolas" w:hAnsi="Consolas"/>
          <w:sz w:val="20"/>
        </w:rPr>
        <w:t>// every exige que todos cumplan</w:t>
      </w:r>
      <w:r>
        <w:rPr>
          <w:rFonts w:ascii="Consolas" w:hAnsi="Consolas"/>
          <w:sz w:val="20"/>
        </w:rPr>
        <w:br/>
        <w:t>const todosPositivos = lista.every(x =&gt; x &gt; 0);</w:t>
      </w:r>
      <w:r>
        <w:rPr>
          <w:rFonts w:ascii="Consolas" w:hAnsi="Consolas"/>
          <w:sz w:val="20"/>
        </w:rPr>
        <w:br/>
      </w:r>
    </w:p>
    <w:p w:rsidR="00E514F8" w:rsidRDefault="001100E3">
      <w:r>
        <w:t>E7. Obtén con `find` la primera persona de Chile.</w:t>
      </w:r>
    </w:p>
    <w:p w:rsidR="00E514F8" w:rsidRDefault="001100E3">
      <w:r>
        <w:rPr>
          <w:rFonts w:ascii="Consolas" w:hAnsi="Consolas"/>
          <w:sz w:val="20"/>
        </w:rPr>
        <w:t>// find devuelve el primero o undefined</w:t>
      </w:r>
      <w:r>
        <w:rPr>
          <w:rFonts w:ascii="Consolas" w:hAnsi="Consolas"/>
          <w:sz w:val="20"/>
        </w:rPr>
        <w:br/>
        <w:t>const primeroChile = personas.find(p =&gt; p.pais =</w:t>
      </w:r>
      <w:r>
        <w:rPr>
          <w:rFonts w:ascii="Consolas" w:hAnsi="Consolas"/>
          <w:sz w:val="20"/>
        </w:rPr>
        <w:t>== "Chile");</w:t>
      </w:r>
      <w:r>
        <w:rPr>
          <w:rFonts w:ascii="Consolas" w:hAnsi="Consolas"/>
          <w:sz w:val="20"/>
        </w:rPr>
        <w:br/>
      </w:r>
    </w:p>
    <w:p w:rsidR="00E514F8" w:rsidRDefault="001100E3">
      <w:r>
        <w:t>E8. Usa `filter` para obtener personas con edad entre 20 y 25 (inclusive).</w:t>
      </w:r>
    </w:p>
    <w:p w:rsidR="00E514F8" w:rsidRDefault="001100E3">
      <w:r>
        <w:rPr>
          <w:rFonts w:ascii="Consolas" w:hAnsi="Consolas"/>
          <w:sz w:val="20"/>
        </w:rPr>
        <w:t>// 20 &lt;= edad &lt;= 25</w:t>
      </w:r>
      <w:r>
        <w:rPr>
          <w:rFonts w:ascii="Consolas" w:hAnsi="Consolas"/>
          <w:sz w:val="20"/>
        </w:rPr>
        <w:br/>
        <w:t>const entre20y25 = personas.filter(p =&gt; p.edad &gt;= 20 &amp;&amp; p.edad &lt;= 25);</w:t>
      </w:r>
      <w:r>
        <w:rPr>
          <w:rFonts w:ascii="Consolas" w:hAnsi="Consolas"/>
          <w:sz w:val="20"/>
        </w:rPr>
        <w:br/>
      </w:r>
    </w:p>
    <w:p w:rsidR="00E514F8" w:rsidRDefault="001100E3">
      <w:r>
        <w:t>E9. Con `map`, genera un arreglo de strings: `"&lt;nombre&gt; vive en &lt;pais&gt;"`.</w:t>
      </w:r>
    </w:p>
    <w:p w:rsidR="00E514F8" w:rsidRDefault="001100E3">
      <w:r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>/ Strings descriptivos</w:t>
      </w:r>
      <w:r>
        <w:rPr>
          <w:rFonts w:ascii="Consolas" w:hAnsi="Consolas"/>
          <w:sz w:val="20"/>
        </w:rPr>
        <w:br/>
        <w:t>const frases = personas.map(p =&gt; `${p.nombre} vive en ${p.pais}`);</w:t>
      </w:r>
      <w:r>
        <w:rPr>
          <w:rFonts w:ascii="Consolas" w:hAnsi="Consolas"/>
          <w:sz w:val="20"/>
        </w:rPr>
        <w:br/>
      </w:r>
    </w:p>
    <w:p w:rsidR="00E514F8" w:rsidRDefault="001100E3">
      <w:r>
        <w:t>E10. Ordena alfabéticamente (A→Z) los nombres de `personas` con `map` + `sort`. Usar `localeCompare`.</w:t>
      </w:r>
    </w:p>
    <w:p w:rsidR="00E514F8" w:rsidRDefault="001100E3">
      <w:r>
        <w:rPr>
          <w:rFonts w:ascii="Consolas" w:hAnsi="Consolas"/>
          <w:sz w:val="20"/>
        </w:rPr>
        <w:t>// Orden alfabético por nombre</w:t>
      </w:r>
      <w:r>
        <w:rPr>
          <w:rFonts w:ascii="Consolas" w:hAnsi="Consolas"/>
          <w:sz w:val="20"/>
        </w:rPr>
        <w:br/>
        <w:t>const nombresOrden = personas.ma</w:t>
      </w:r>
      <w:r>
        <w:rPr>
          <w:rFonts w:ascii="Consolas" w:hAnsi="Consolas"/>
          <w:sz w:val="20"/>
        </w:rPr>
        <w:t xml:space="preserve">p(p =&gt; p.nombre).sort((a,b) =&gt; </w:t>
      </w:r>
      <w:r>
        <w:rPr>
          <w:rFonts w:ascii="Consolas" w:hAnsi="Consolas"/>
          <w:sz w:val="20"/>
        </w:rPr>
        <w:lastRenderedPageBreak/>
        <w:t>a.localeCompare(b));</w:t>
      </w:r>
      <w:r>
        <w:rPr>
          <w:rFonts w:ascii="Consolas" w:hAnsi="Consolas"/>
          <w:sz w:val="20"/>
        </w:rPr>
        <w:br/>
      </w:r>
    </w:p>
    <w:p w:rsidR="00E514F8" w:rsidRDefault="001100E3">
      <w:pPr>
        <w:pStyle w:val="Ttulo1"/>
      </w:pPr>
      <w:r>
        <w:t>C. Transformaciones y ordenamiento</w:t>
      </w:r>
    </w:p>
    <w:p w:rsidR="00E514F8" w:rsidRDefault="001100E3">
      <w:r>
        <w:t>E11. Ordena `lista` de forma ascendente SIN mutar el array original.</w:t>
      </w:r>
    </w:p>
    <w:p w:rsidR="00E514F8" w:rsidRDefault="001100E3">
      <w:r>
        <w:rPr>
          <w:rFonts w:ascii="Consolas" w:hAnsi="Consolas"/>
          <w:sz w:val="20"/>
        </w:rPr>
        <w:t>// No mutar: clonar primero y ordenar el clon</w:t>
      </w:r>
      <w:r>
        <w:rPr>
          <w:rFonts w:ascii="Consolas" w:hAnsi="Consolas"/>
          <w:sz w:val="20"/>
        </w:rPr>
        <w:br/>
        <w:t>const asc = [...lista].</w:t>
      </w:r>
      <w:proofErr w:type="gramStart"/>
      <w:r>
        <w:rPr>
          <w:rFonts w:ascii="Consolas" w:hAnsi="Consolas"/>
          <w:sz w:val="20"/>
        </w:rPr>
        <w:t>sort(</w:t>
      </w:r>
      <w:proofErr w:type="gramEnd"/>
      <w:r>
        <w:rPr>
          <w:rFonts w:ascii="Consolas" w:hAnsi="Consolas"/>
          <w:sz w:val="20"/>
        </w:rPr>
        <w:t>(a,b) =&gt; a - b);</w:t>
      </w:r>
      <w:r>
        <w:rPr>
          <w:rFonts w:ascii="Consolas" w:hAnsi="Consolas"/>
          <w:sz w:val="20"/>
        </w:rPr>
        <w:br/>
      </w:r>
    </w:p>
    <w:p w:rsidR="00815A7C" w:rsidRDefault="00815A7C" w:rsidP="00815A7C">
      <w:pPr>
        <w:pStyle w:val="Ttulo3"/>
      </w:pPr>
      <w:r>
        <w:t xml:space="preserve">1) </w:t>
      </w:r>
      <w:r>
        <w:rPr>
          <w:rStyle w:val="CdigoHTML"/>
          <w:rFonts w:eastAsiaTheme="majorEastAsia"/>
        </w:rPr>
        <w:t>[...</w:t>
      </w:r>
      <w:proofErr w:type="spellStart"/>
      <w:r>
        <w:rPr>
          <w:rStyle w:val="CdigoHTML"/>
          <w:rFonts w:eastAsiaTheme="majorEastAsia"/>
        </w:rPr>
        <w:t>lista</w:t>
      </w:r>
      <w:proofErr w:type="spellEnd"/>
      <w:r>
        <w:rPr>
          <w:rStyle w:val="CdigoHTML"/>
          <w:rFonts w:eastAsiaTheme="majorEastAsia"/>
        </w:rPr>
        <w:t>]</w:t>
      </w:r>
      <w:r>
        <w:t xml:space="preserve"> — </w:t>
      </w:r>
      <w:proofErr w:type="spellStart"/>
      <w:r>
        <w:t>clona</w:t>
      </w:r>
      <w:proofErr w:type="spellEnd"/>
      <w:r>
        <w:t xml:space="preserve"> el array</w:t>
      </w:r>
    </w:p>
    <w:p w:rsidR="00815A7C" w:rsidRDefault="00815A7C" w:rsidP="00815A7C">
      <w:pPr>
        <w:pStyle w:val="NormalWeb"/>
        <w:numPr>
          <w:ilvl w:val="0"/>
          <w:numId w:val="10"/>
        </w:numPr>
      </w:pPr>
      <w:r>
        <w:t xml:space="preserve">Crea una </w:t>
      </w:r>
      <w:r>
        <w:rPr>
          <w:rStyle w:val="Textoennegrita"/>
        </w:rPr>
        <w:t>copia superficial</w:t>
      </w:r>
      <w:r>
        <w:t xml:space="preserve"> de </w:t>
      </w:r>
      <w:r>
        <w:rPr>
          <w:rStyle w:val="CdigoHTML"/>
        </w:rPr>
        <w:t>lista</w:t>
      </w:r>
      <w:r>
        <w:t>.</w:t>
      </w:r>
    </w:p>
    <w:p w:rsidR="00815A7C" w:rsidRDefault="00815A7C" w:rsidP="00815A7C">
      <w:pPr>
        <w:pStyle w:val="NormalWeb"/>
        <w:numPr>
          <w:ilvl w:val="0"/>
          <w:numId w:val="10"/>
        </w:numPr>
      </w:pPr>
      <w:r>
        <w:t xml:space="preserve">Así </w:t>
      </w:r>
      <w:r>
        <w:rPr>
          <w:rStyle w:val="Textoennegrita"/>
        </w:rPr>
        <w:t>no</w:t>
      </w:r>
      <w:r>
        <w:t xml:space="preserve"> </w:t>
      </w:r>
      <w:proofErr w:type="spellStart"/>
      <w:r>
        <w:t>modificás</w:t>
      </w:r>
      <w:proofErr w:type="spellEnd"/>
      <w:r>
        <w:t xml:space="preserve"> el original (porque </w:t>
      </w:r>
      <w:proofErr w:type="spellStart"/>
      <w:r>
        <w:rPr>
          <w:rStyle w:val="CdigoHTML"/>
        </w:rPr>
        <w:t>sort</w:t>
      </w:r>
      <w:proofErr w:type="spellEnd"/>
      <w:r>
        <w:t xml:space="preserve"> </w:t>
      </w:r>
      <w:r>
        <w:rPr>
          <w:rStyle w:val="Textoennegrita"/>
        </w:rPr>
        <w:t>sí</w:t>
      </w:r>
      <w:r>
        <w:t xml:space="preserve"> muta el </w:t>
      </w:r>
      <w:proofErr w:type="spellStart"/>
      <w:r>
        <w:t>array</w:t>
      </w:r>
      <w:proofErr w:type="spellEnd"/>
      <w:r>
        <w:t xml:space="preserve"> sobre el que actúa).</w:t>
      </w:r>
    </w:p>
    <w:p w:rsidR="00815A7C" w:rsidRDefault="00815A7C" w:rsidP="00815A7C">
      <w:pPr>
        <w:pStyle w:val="Ttulo3"/>
      </w:pPr>
      <w:r>
        <w:t xml:space="preserve">2) </w:t>
      </w:r>
      <w:r>
        <w:rPr>
          <w:rStyle w:val="CdigoHTML"/>
          <w:rFonts w:eastAsiaTheme="majorEastAsia"/>
        </w:rPr>
        <w:t>.</w:t>
      </w:r>
      <w:proofErr w:type="gramStart"/>
      <w:r>
        <w:rPr>
          <w:rStyle w:val="CdigoHTML"/>
          <w:rFonts w:eastAsiaTheme="majorEastAsia"/>
        </w:rPr>
        <w:t>sort(</w:t>
      </w:r>
      <w:proofErr w:type="gramEnd"/>
      <w:r>
        <w:rPr>
          <w:rStyle w:val="CdigoHTML"/>
          <w:rFonts w:eastAsiaTheme="majorEastAsia"/>
        </w:rPr>
        <w:t>(a, b) =&gt; a - b)</w:t>
      </w:r>
      <w:r>
        <w:t xml:space="preserve"> </w:t>
      </w:r>
      <w:r>
        <w:tab/>
      </w:r>
      <w:proofErr w:type="spellStart"/>
      <w:r>
        <w:t>C</w:t>
      </w:r>
      <w:r>
        <w:t>omparador</w:t>
      </w:r>
      <w:proofErr w:type="spellEnd"/>
      <w:r>
        <w:t xml:space="preserve"> </w:t>
      </w:r>
      <w:proofErr w:type="spellStart"/>
      <w:r>
        <w:t>numérico</w:t>
      </w:r>
      <w:proofErr w:type="spellEnd"/>
      <w:r>
        <w:t xml:space="preserve"> </w:t>
      </w:r>
      <w:proofErr w:type="spellStart"/>
      <w:r>
        <w:t>ascendente</w:t>
      </w:r>
      <w:proofErr w:type="spellEnd"/>
      <w:r>
        <w:t xml:space="preserve"> </w:t>
      </w:r>
    </w:p>
    <w:p w:rsidR="00815A7C" w:rsidRDefault="00815A7C" w:rsidP="00815A7C">
      <w:pPr>
        <w:pStyle w:val="Ttulo3"/>
        <w:ind w:left="2880" w:firstLine="720"/>
      </w:pPr>
      <w:r>
        <w:t>“</w:t>
      </w:r>
      <w:proofErr w:type="gramStart"/>
      <w:r>
        <w:rPr>
          <w:rStyle w:val="CdigoHTML"/>
          <w:rFonts w:eastAsiaTheme="majorEastAsia"/>
        </w:rPr>
        <w:t>a-b</w:t>
      </w:r>
      <w:proofErr w:type="gram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asc</w:t>
      </w:r>
      <w:proofErr w:type="spellEnd"/>
      <w:r>
        <w:t xml:space="preserve">, </w:t>
      </w:r>
      <w:r>
        <w:rPr>
          <w:rStyle w:val="CdigoHTML"/>
          <w:rFonts w:eastAsiaTheme="majorEastAsia"/>
        </w:rPr>
        <w:t>b-a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desc</w:t>
      </w:r>
      <w:proofErr w:type="spellEnd"/>
      <w:r>
        <w:t>”</w:t>
      </w:r>
    </w:p>
    <w:p w:rsidR="00815A7C" w:rsidRDefault="00815A7C" w:rsidP="00815A7C">
      <w:pPr>
        <w:pStyle w:val="NormalWeb"/>
      </w:pPr>
      <w:r>
        <w:t xml:space="preserve">El comparador recibe </w:t>
      </w:r>
      <w:r>
        <w:rPr>
          <w:rStyle w:val="Textoennegrita"/>
        </w:rPr>
        <w:t>pares de elementos</w:t>
      </w:r>
      <w:r>
        <w:t xml:space="preserve"> y debe devolver:</w:t>
      </w:r>
    </w:p>
    <w:p w:rsidR="00815A7C" w:rsidRDefault="00815A7C" w:rsidP="00815A7C">
      <w:pPr>
        <w:pStyle w:val="NormalWeb"/>
        <w:numPr>
          <w:ilvl w:val="0"/>
          <w:numId w:val="11"/>
        </w:numPr>
      </w:pPr>
      <w:r>
        <w:rPr>
          <w:rStyle w:val="Textoennegrita"/>
        </w:rPr>
        <w:t>&lt; 0</w:t>
      </w:r>
      <w:r>
        <w:t xml:space="preserve"> → </w:t>
      </w:r>
      <w:r>
        <w:rPr>
          <w:rStyle w:val="CdigoHTML"/>
        </w:rPr>
        <w:t>a</w:t>
      </w:r>
      <w:r>
        <w:t xml:space="preserve"> va </w:t>
      </w:r>
      <w:r>
        <w:rPr>
          <w:rStyle w:val="Textoennegrita"/>
        </w:rPr>
        <w:t>antes</w:t>
      </w:r>
      <w:r>
        <w:t xml:space="preserve"> que </w:t>
      </w:r>
      <w:r>
        <w:rPr>
          <w:rStyle w:val="CdigoHTML"/>
        </w:rPr>
        <w:t>b</w:t>
      </w:r>
    </w:p>
    <w:p w:rsidR="00815A7C" w:rsidRDefault="00815A7C" w:rsidP="00815A7C">
      <w:pPr>
        <w:pStyle w:val="NormalWeb"/>
        <w:numPr>
          <w:ilvl w:val="0"/>
          <w:numId w:val="11"/>
        </w:numPr>
      </w:pPr>
      <w:r>
        <w:rPr>
          <w:rStyle w:val="Textoennegrita"/>
        </w:rPr>
        <w:t>&gt; 0</w:t>
      </w:r>
      <w:r>
        <w:t xml:space="preserve"> → </w:t>
      </w:r>
      <w:r>
        <w:rPr>
          <w:rStyle w:val="CdigoHTML"/>
        </w:rPr>
        <w:t>a</w:t>
      </w:r>
      <w:r>
        <w:t xml:space="preserve"> va </w:t>
      </w:r>
      <w:r>
        <w:rPr>
          <w:rStyle w:val="Textoennegrita"/>
        </w:rPr>
        <w:t>después</w:t>
      </w:r>
      <w:r>
        <w:t xml:space="preserve"> de </w:t>
      </w:r>
      <w:r>
        <w:rPr>
          <w:rStyle w:val="CdigoHTML"/>
        </w:rPr>
        <w:t>b</w:t>
      </w:r>
    </w:p>
    <w:p w:rsidR="00815A7C" w:rsidRDefault="00815A7C" w:rsidP="00815A7C">
      <w:pPr>
        <w:pStyle w:val="NormalWeb"/>
        <w:numPr>
          <w:ilvl w:val="0"/>
          <w:numId w:val="11"/>
        </w:numPr>
      </w:pPr>
      <w:r>
        <w:rPr>
          <w:rStyle w:val="Textoennegrita"/>
        </w:rPr>
        <w:t>0</w:t>
      </w:r>
      <w:r>
        <w:t xml:space="preserve"> → se mantienen en el mismo orden relativo (en motores modernos, el </w:t>
      </w:r>
      <w:proofErr w:type="spellStart"/>
      <w:r>
        <w:t>sort</w:t>
      </w:r>
      <w:proofErr w:type="spellEnd"/>
      <w:r>
        <w:t xml:space="preserve"> es estable)</w:t>
      </w:r>
    </w:p>
    <w:p w:rsidR="00815A7C" w:rsidRDefault="00815A7C" w:rsidP="00815A7C">
      <w:pPr>
        <w:pStyle w:val="NormalWeb"/>
      </w:pPr>
      <w:r>
        <w:t xml:space="preserve">Como </w:t>
      </w:r>
      <w:r>
        <w:rPr>
          <w:rStyle w:val="CdigoHTML"/>
        </w:rPr>
        <w:t>a - b</w:t>
      </w:r>
      <w:r>
        <w:t>:</w:t>
      </w:r>
    </w:p>
    <w:p w:rsidR="00815A7C" w:rsidRDefault="00815A7C" w:rsidP="00815A7C">
      <w:pPr>
        <w:pStyle w:val="NormalWeb"/>
        <w:numPr>
          <w:ilvl w:val="0"/>
          <w:numId w:val="12"/>
        </w:numPr>
      </w:pPr>
      <w:r>
        <w:t xml:space="preserve">Si </w:t>
      </w:r>
      <w:r>
        <w:rPr>
          <w:rStyle w:val="CdigoHTML"/>
        </w:rPr>
        <w:t>a &lt; b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CdigoHTML"/>
        </w:rPr>
        <w:t>a - b</w:t>
      </w:r>
      <w:r>
        <w:t xml:space="preserve"> es </w:t>
      </w:r>
      <w:r>
        <w:rPr>
          <w:rStyle w:val="Textoennegrita"/>
        </w:rPr>
        <w:t>negativo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CdigoHTML"/>
        </w:rPr>
        <w:t>a</w:t>
      </w:r>
      <w:r>
        <w:t xml:space="preserve"> antes que </w:t>
      </w:r>
      <w:r>
        <w:rPr>
          <w:rStyle w:val="CdigoHTML"/>
        </w:rPr>
        <w:t>b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Textoennegrita"/>
        </w:rPr>
        <w:t>ascendente</w:t>
      </w:r>
      <w:r>
        <w:t xml:space="preserve"> ✅</w:t>
      </w:r>
    </w:p>
    <w:p w:rsidR="00815A7C" w:rsidRDefault="00815A7C" w:rsidP="00815A7C">
      <w:pPr>
        <w:pStyle w:val="NormalWeb"/>
        <w:numPr>
          <w:ilvl w:val="0"/>
          <w:numId w:val="12"/>
        </w:numPr>
      </w:pPr>
      <w:r>
        <w:t xml:space="preserve">Si </w:t>
      </w:r>
      <w:r>
        <w:rPr>
          <w:rStyle w:val="CdigoHTML"/>
        </w:rPr>
        <w:t>a &gt; b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CdigoHTML"/>
        </w:rPr>
        <w:t>a - b</w:t>
      </w:r>
      <w:r>
        <w:t xml:space="preserve"> es </w:t>
      </w:r>
      <w:r>
        <w:rPr>
          <w:rStyle w:val="Textoennegrita"/>
        </w:rPr>
        <w:t>positivo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CdigoHTML"/>
        </w:rPr>
        <w:t>a</w:t>
      </w:r>
      <w:r>
        <w:t xml:space="preserve"> después de </w:t>
      </w:r>
      <w:r>
        <w:rPr>
          <w:rStyle w:val="CdigoHTML"/>
        </w:rPr>
        <w:t>b</w:t>
      </w:r>
    </w:p>
    <w:p w:rsidR="00815A7C" w:rsidRDefault="00815A7C" w:rsidP="00815A7C">
      <w:pPr>
        <w:pStyle w:val="NormalWeb"/>
        <w:numPr>
          <w:ilvl w:val="0"/>
          <w:numId w:val="12"/>
        </w:numPr>
      </w:pPr>
      <w:r>
        <w:t xml:space="preserve">Si </w:t>
      </w:r>
      <w:r>
        <w:rPr>
          <w:rStyle w:val="CdigoHTML"/>
        </w:rPr>
        <w:t>a === b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Style w:val="CdigoHTML"/>
        </w:rPr>
        <w:t>0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mantiene el orden relativo</w:t>
      </w:r>
    </w:p>
    <w:p w:rsidR="00815A7C" w:rsidRPr="00815A7C" w:rsidRDefault="00815A7C">
      <w:pPr>
        <w:rPr>
          <w:b/>
          <w:color w:val="4F81BD" w:themeColor="accent1"/>
        </w:rPr>
      </w:pPr>
      <w:r w:rsidRPr="00815A7C">
        <w:rPr>
          <w:b/>
          <w:color w:val="4F81BD" w:themeColor="accent1"/>
        </w:rPr>
        <w:t xml:space="preserve">Con </w:t>
      </w:r>
      <w:proofErr w:type="spellStart"/>
      <w:r w:rsidRPr="00815A7C">
        <w:rPr>
          <w:b/>
          <w:color w:val="4F81BD" w:themeColor="accent1"/>
        </w:rPr>
        <w:t>criterio</w:t>
      </w:r>
      <w:proofErr w:type="spellEnd"/>
      <w:r w:rsidRPr="00815A7C">
        <w:rPr>
          <w:b/>
          <w:color w:val="4F81BD" w:themeColor="accent1"/>
        </w:rPr>
        <w:t xml:space="preserve"> </w:t>
      </w:r>
      <w:proofErr w:type="spellStart"/>
      <w:r w:rsidRPr="00815A7C">
        <w:rPr>
          <w:b/>
          <w:color w:val="4F81BD" w:themeColor="accent1"/>
        </w:rPr>
        <w:t>secundario</w:t>
      </w:r>
      <w:proofErr w:type="spellEnd"/>
      <w:r w:rsidRPr="00815A7C">
        <w:rPr>
          <w:b/>
          <w:color w:val="4F81BD" w:themeColor="accent1"/>
        </w:rPr>
        <w:t xml:space="preserve"> (</w:t>
      </w:r>
      <w:proofErr w:type="spellStart"/>
      <w:r w:rsidRPr="00815A7C">
        <w:rPr>
          <w:b/>
          <w:color w:val="4F81BD" w:themeColor="accent1"/>
        </w:rPr>
        <w:t>edad</w:t>
      </w:r>
      <w:proofErr w:type="spellEnd"/>
      <w:r w:rsidRPr="00815A7C">
        <w:rPr>
          <w:b/>
          <w:color w:val="4F81BD" w:themeColor="accent1"/>
        </w:rPr>
        <w:t xml:space="preserve"> </w:t>
      </w:r>
      <w:proofErr w:type="spellStart"/>
      <w:r w:rsidRPr="00815A7C">
        <w:rPr>
          <w:b/>
          <w:color w:val="4F81BD" w:themeColor="accent1"/>
        </w:rPr>
        <w:t>asc</w:t>
      </w:r>
      <w:proofErr w:type="spellEnd"/>
      <w:r w:rsidRPr="00815A7C">
        <w:rPr>
          <w:b/>
          <w:color w:val="4F81BD" w:themeColor="accent1"/>
        </w:rPr>
        <w:t xml:space="preserve">, y </w:t>
      </w:r>
      <w:proofErr w:type="gramStart"/>
      <w:r w:rsidRPr="00815A7C">
        <w:rPr>
          <w:b/>
          <w:color w:val="4F81BD" w:themeColor="accent1"/>
        </w:rPr>
        <w:t>a</w:t>
      </w:r>
      <w:proofErr w:type="gramEnd"/>
      <w:r w:rsidRPr="00815A7C">
        <w:rPr>
          <w:b/>
          <w:color w:val="4F81BD" w:themeColor="accent1"/>
        </w:rPr>
        <w:t xml:space="preserve"> </w:t>
      </w:r>
      <w:proofErr w:type="spellStart"/>
      <w:r w:rsidRPr="00815A7C">
        <w:rPr>
          <w:b/>
          <w:color w:val="4F81BD" w:themeColor="accent1"/>
        </w:rPr>
        <w:t>igualdad</w:t>
      </w:r>
      <w:proofErr w:type="spellEnd"/>
      <w:r w:rsidRPr="00815A7C">
        <w:rPr>
          <w:b/>
          <w:color w:val="4F81BD" w:themeColor="accent1"/>
        </w:rPr>
        <w:t xml:space="preserve">, </w:t>
      </w:r>
      <w:proofErr w:type="spellStart"/>
      <w:r w:rsidRPr="00815A7C">
        <w:rPr>
          <w:b/>
          <w:color w:val="4F81BD" w:themeColor="accent1"/>
        </w:rPr>
        <w:t>nombre</w:t>
      </w:r>
      <w:proofErr w:type="spellEnd"/>
      <w:r w:rsidRPr="00815A7C">
        <w:rPr>
          <w:b/>
          <w:color w:val="4F81BD" w:themeColor="accent1"/>
        </w:rPr>
        <w:t xml:space="preserve"> A→Z):</w:t>
      </w:r>
    </w:p>
    <w:p w:rsidR="00815A7C" w:rsidRPr="00815A7C" w:rsidRDefault="00815A7C" w:rsidP="00815A7C">
      <w:pPr>
        <w:rPr>
          <w:color w:val="4F81BD" w:themeColor="accent1"/>
        </w:rPr>
      </w:pPr>
      <w:proofErr w:type="spellStart"/>
      <w:proofErr w:type="gramStart"/>
      <w:r w:rsidRPr="00815A7C">
        <w:rPr>
          <w:color w:val="4F81BD" w:themeColor="accent1"/>
        </w:rPr>
        <w:t>const</w:t>
      </w:r>
      <w:proofErr w:type="spellEnd"/>
      <w:proofErr w:type="gramEnd"/>
      <w:r w:rsidRPr="00815A7C">
        <w:rPr>
          <w:color w:val="4F81BD" w:themeColor="accent1"/>
        </w:rPr>
        <w:t xml:space="preserve"> </w:t>
      </w:r>
      <w:proofErr w:type="spellStart"/>
      <w:r w:rsidRPr="00815A7C">
        <w:rPr>
          <w:color w:val="4F81BD" w:themeColor="accent1"/>
        </w:rPr>
        <w:t>cmp</w:t>
      </w:r>
      <w:proofErr w:type="spellEnd"/>
      <w:r w:rsidRPr="00815A7C">
        <w:rPr>
          <w:color w:val="4F81BD" w:themeColor="accent1"/>
        </w:rPr>
        <w:t xml:space="preserve"> = (p, q) =&gt; (</w:t>
      </w:r>
      <w:proofErr w:type="spellStart"/>
      <w:r w:rsidRPr="00815A7C">
        <w:rPr>
          <w:color w:val="4F81BD" w:themeColor="accent1"/>
        </w:rPr>
        <w:t>p.edad</w:t>
      </w:r>
      <w:proofErr w:type="spellEnd"/>
      <w:r w:rsidRPr="00815A7C">
        <w:rPr>
          <w:color w:val="4F81BD" w:themeColor="accent1"/>
        </w:rPr>
        <w:t xml:space="preserve"> - </w:t>
      </w:r>
      <w:proofErr w:type="spellStart"/>
      <w:r w:rsidRPr="00815A7C">
        <w:rPr>
          <w:color w:val="4F81BD" w:themeColor="accent1"/>
        </w:rPr>
        <w:t>q.edad</w:t>
      </w:r>
      <w:proofErr w:type="spellEnd"/>
      <w:r w:rsidRPr="00815A7C">
        <w:rPr>
          <w:color w:val="4F81BD" w:themeColor="accent1"/>
        </w:rPr>
        <w:t xml:space="preserve">) || </w:t>
      </w:r>
      <w:proofErr w:type="spellStart"/>
      <w:r w:rsidRPr="00815A7C">
        <w:rPr>
          <w:color w:val="4F81BD" w:themeColor="accent1"/>
        </w:rPr>
        <w:t>p.nombre.localeCompare</w:t>
      </w:r>
      <w:proofErr w:type="spellEnd"/>
      <w:r w:rsidRPr="00815A7C">
        <w:rPr>
          <w:color w:val="4F81BD" w:themeColor="accent1"/>
        </w:rPr>
        <w:t>(</w:t>
      </w:r>
      <w:proofErr w:type="spellStart"/>
      <w:r w:rsidRPr="00815A7C">
        <w:rPr>
          <w:color w:val="4F81BD" w:themeColor="accent1"/>
        </w:rPr>
        <w:t>q.nombre</w:t>
      </w:r>
      <w:proofErr w:type="spellEnd"/>
      <w:r w:rsidRPr="00815A7C">
        <w:rPr>
          <w:color w:val="4F81BD" w:themeColor="accent1"/>
        </w:rPr>
        <w:t>);</w:t>
      </w:r>
    </w:p>
    <w:p w:rsidR="00815A7C" w:rsidRPr="00815A7C" w:rsidRDefault="00815A7C" w:rsidP="00815A7C">
      <w:pPr>
        <w:rPr>
          <w:color w:val="4F81BD" w:themeColor="accent1"/>
        </w:rPr>
      </w:pPr>
      <w:proofErr w:type="spellStart"/>
      <w:proofErr w:type="gramStart"/>
      <w:r w:rsidRPr="00815A7C">
        <w:rPr>
          <w:color w:val="4F81BD" w:themeColor="accent1"/>
        </w:rPr>
        <w:t>const</w:t>
      </w:r>
      <w:proofErr w:type="spellEnd"/>
      <w:proofErr w:type="gramEnd"/>
      <w:r w:rsidRPr="00815A7C">
        <w:rPr>
          <w:color w:val="4F81BD" w:themeColor="accent1"/>
        </w:rPr>
        <w:t xml:space="preserve"> </w:t>
      </w:r>
      <w:proofErr w:type="spellStart"/>
      <w:r w:rsidRPr="00815A7C">
        <w:rPr>
          <w:color w:val="4F81BD" w:themeColor="accent1"/>
        </w:rPr>
        <w:t>ordenadas</w:t>
      </w:r>
      <w:proofErr w:type="spellEnd"/>
      <w:r w:rsidRPr="00815A7C">
        <w:rPr>
          <w:color w:val="4F81BD" w:themeColor="accent1"/>
        </w:rPr>
        <w:t xml:space="preserve"> = [...personas].sort(</w:t>
      </w:r>
      <w:proofErr w:type="spellStart"/>
      <w:r w:rsidRPr="00815A7C">
        <w:rPr>
          <w:color w:val="4F81BD" w:themeColor="accent1"/>
        </w:rPr>
        <w:t>cmp</w:t>
      </w:r>
      <w:proofErr w:type="spellEnd"/>
      <w:r w:rsidRPr="00815A7C">
        <w:rPr>
          <w:color w:val="4F81BD" w:themeColor="accent1"/>
        </w:rPr>
        <w:t>);</w:t>
      </w:r>
    </w:p>
    <w:p w:rsidR="00815A7C" w:rsidRDefault="00815A7C"/>
    <w:p w:rsidR="00E514F8" w:rsidRDefault="001100E3">
      <w:r>
        <w:t xml:space="preserve">E12. </w:t>
      </w:r>
      <w:r>
        <w:t>Ordena `productos` por `precio` descendente y obtén sólo los nombres.</w:t>
      </w:r>
    </w:p>
    <w:p w:rsidR="00E514F8" w:rsidRDefault="001100E3">
      <w:r>
        <w:rPr>
          <w:rFonts w:ascii="Consolas" w:hAnsi="Consolas"/>
          <w:sz w:val="20"/>
        </w:rPr>
        <w:t>// Ordenar por precio desc y mapear nombres</w:t>
      </w:r>
      <w:r>
        <w:rPr>
          <w:rFonts w:ascii="Consolas" w:hAnsi="Consolas"/>
          <w:sz w:val="20"/>
        </w:rPr>
        <w:br/>
        <w:t>const nombresPorPrecioDesc = [...productos]</w:t>
      </w:r>
      <w:r>
        <w:rPr>
          <w:rFonts w:ascii="Consolas" w:hAnsi="Consolas"/>
          <w:sz w:val="20"/>
        </w:rPr>
        <w:br/>
        <w:t xml:space="preserve">  .sort((a,b) =&gt; b.precio - a.precio)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.map(p =&gt; p.nombre);</w:t>
      </w:r>
      <w:r>
        <w:rPr>
          <w:rFonts w:ascii="Consolas" w:hAnsi="Consolas"/>
          <w:sz w:val="20"/>
        </w:rPr>
        <w:br/>
      </w:r>
    </w:p>
    <w:p w:rsidR="00E514F8" w:rsidRDefault="001100E3">
      <w:r>
        <w:t>E13. Filtra `productos` con `stock &gt;</w:t>
      </w:r>
      <w:r>
        <w:t xml:space="preserve"> 10`, ordénalos por `rating` desc y devuelve `{nombre, rating}`.</w:t>
      </w:r>
    </w:p>
    <w:p w:rsidR="00E514F8" w:rsidRDefault="001100E3">
      <w:r>
        <w:rPr>
          <w:rFonts w:ascii="Consolas" w:hAnsi="Consolas"/>
          <w:sz w:val="20"/>
        </w:rPr>
        <w:t>// Filtrar por stock&gt;10, ordenar por rating desc y mapear</w:t>
      </w:r>
      <w:r>
        <w:rPr>
          <w:rFonts w:ascii="Consolas" w:hAnsi="Consolas"/>
          <w:sz w:val="20"/>
        </w:rPr>
        <w:br/>
        <w:t>const destacados = productos</w:t>
      </w:r>
      <w:r>
        <w:rPr>
          <w:rFonts w:ascii="Consolas" w:hAnsi="Consolas"/>
          <w:sz w:val="20"/>
        </w:rPr>
        <w:br/>
        <w:t xml:space="preserve">  .filter(p =&gt; p.stock &gt; 10)</w:t>
      </w:r>
      <w:r>
        <w:rPr>
          <w:rFonts w:ascii="Consolas" w:hAnsi="Consolas"/>
          <w:sz w:val="20"/>
        </w:rPr>
        <w:br/>
        <w:t xml:space="preserve">  .sort((a,b) =&gt; b.rating - a.rating)</w:t>
      </w:r>
      <w:r>
        <w:rPr>
          <w:rFonts w:ascii="Consolas" w:hAnsi="Consolas"/>
          <w:sz w:val="20"/>
        </w:rPr>
        <w:br/>
        <w:t xml:space="preserve">  .map(p =&gt; ({ nombre: p.nombre, rati</w:t>
      </w:r>
      <w:r>
        <w:rPr>
          <w:rFonts w:ascii="Consolas" w:hAnsi="Consolas"/>
          <w:sz w:val="20"/>
        </w:rPr>
        <w:t>ng: p.rating }));</w:t>
      </w:r>
      <w:r>
        <w:rPr>
          <w:rFonts w:ascii="Consolas" w:hAnsi="Consolas"/>
          <w:sz w:val="20"/>
        </w:rPr>
        <w:br/>
      </w:r>
    </w:p>
    <w:p w:rsidR="00E514F8" w:rsidRDefault="001100E3">
      <w:r>
        <w:t>E14. A partir de `personas`, devuelve los nombres de Chile ordenados por edad ascendente.</w:t>
      </w:r>
    </w:p>
    <w:p w:rsidR="00E514F8" w:rsidRDefault="001100E3">
      <w:r>
        <w:rPr>
          <w:rFonts w:ascii="Consolas" w:hAnsi="Consolas"/>
          <w:sz w:val="20"/>
        </w:rPr>
        <w:t>// Chile por edad ascendente -&gt; nombres</w:t>
      </w:r>
      <w:r>
        <w:rPr>
          <w:rFonts w:ascii="Consolas" w:hAnsi="Consolas"/>
          <w:sz w:val="20"/>
        </w:rPr>
        <w:br/>
        <w:t>const nombresChilePorEdad = personas</w:t>
      </w:r>
      <w:r>
        <w:rPr>
          <w:rFonts w:ascii="Consolas" w:hAnsi="Consolas"/>
          <w:sz w:val="20"/>
        </w:rPr>
        <w:br/>
        <w:t xml:space="preserve">  .filter(p =&gt; p.pais === "Chile")</w:t>
      </w:r>
      <w:r>
        <w:rPr>
          <w:rFonts w:ascii="Consolas" w:hAnsi="Consolas"/>
          <w:sz w:val="20"/>
        </w:rPr>
        <w:br/>
        <w:t xml:space="preserve">  .sort((a,b) =&gt; a.edad - b.edad)</w:t>
      </w:r>
      <w:r>
        <w:rPr>
          <w:rFonts w:ascii="Consolas" w:hAnsi="Consolas"/>
          <w:sz w:val="20"/>
        </w:rPr>
        <w:br/>
        <w:t xml:space="preserve"> </w:t>
      </w:r>
      <w:r>
        <w:rPr>
          <w:rFonts w:ascii="Consolas" w:hAnsi="Consolas"/>
          <w:sz w:val="20"/>
        </w:rPr>
        <w:t xml:space="preserve"> .map(p =&gt; p.nombre);</w:t>
      </w:r>
      <w:r>
        <w:rPr>
          <w:rFonts w:ascii="Consolas" w:hAnsi="Consolas"/>
          <w:sz w:val="20"/>
        </w:rPr>
        <w:br/>
      </w:r>
    </w:p>
    <w:p w:rsidR="00E514F8" w:rsidRDefault="001100E3">
      <w:pPr>
        <w:pStyle w:val="Ttulo1"/>
      </w:pPr>
      <w:r>
        <w:t>D. Patrones con reduce (agregaciones)</w:t>
      </w:r>
    </w:p>
    <w:p w:rsidR="00E514F8" w:rsidRDefault="001100E3">
      <w:r>
        <w:t>E15. Suma total de `lista` usando `reduce`.</w:t>
      </w:r>
    </w:p>
    <w:p w:rsidR="00E514F8" w:rsidRDefault="001100E3">
      <w:r>
        <w:rPr>
          <w:rFonts w:ascii="Consolas" w:hAnsi="Consolas"/>
          <w:sz w:val="20"/>
        </w:rPr>
        <w:t>// Suma con reduce</w:t>
      </w:r>
      <w:r>
        <w:rPr>
          <w:rFonts w:ascii="Consolas" w:hAnsi="Consolas"/>
          <w:sz w:val="20"/>
        </w:rPr>
        <w:br/>
        <w:t>const suma = lista.reduce((acc, x) =&gt; acc + x, 0);</w:t>
      </w:r>
      <w:r>
        <w:rPr>
          <w:rFonts w:ascii="Consolas" w:hAnsi="Consolas"/>
          <w:sz w:val="20"/>
        </w:rPr>
        <w:br/>
      </w:r>
    </w:p>
    <w:p w:rsidR="00E514F8" w:rsidRDefault="001100E3">
      <w:r>
        <w:t>E16. Máximo y mínimo de `lista` usando `reduce` (en una sola pasada devuelve `{m</w:t>
      </w:r>
      <w:r>
        <w:t>ax, min}`).</w:t>
      </w:r>
    </w:p>
    <w:p w:rsidR="00E514F8" w:rsidRDefault="001100E3">
      <w:r>
        <w:rPr>
          <w:rFonts w:ascii="Consolas" w:hAnsi="Consolas"/>
          <w:sz w:val="20"/>
        </w:rPr>
        <w:t>// Max y Min en una sola pasada</w:t>
      </w:r>
      <w:r>
        <w:rPr>
          <w:rFonts w:ascii="Consolas" w:hAnsi="Consolas"/>
          <w:sz w:val="20"/>
        </w:rPr>
        <w:br/>
        <w:t>const extremos = lista.reduce((acc, x) =&gt; ({</w:t>
      </w:r>
      <w:r>
        <w:rPr>
          <w:rFonts w:ascii="Consolas" w:hAnsi="Consolas"/>
          <w:sz w:val="20"/>
        </w:rPr>
        <w:br/>
        <w:t xml:space="preserve">  max: acc.max === undefined ? x : Math.max(acc.max, x),</w:t>
      </w:r>
      <w:r>
        <w:rPr>
          <w:rFonts w:ascii="Consolas" w:hAnsi="Consolas"/>
          <w:sz w:val="20"/>
        </w:rPr>
        <w:br/>
        <w:t xml:space="preserve">  min: acc.min === undefined ? x : Math.min(acc.min, x)</w:t>
      </w:r>
      <w:r>
        <w:rPr>
          <w:rFonts w:ascii="Consolas" w:hAnsi="Consolas"/>
          <w:sz w:val="20"/>
        </w:rPr>
        <w:br/>
        <w:t>}), {});</w:t>
      </w:r>
      <w:r>
        <w:rPr>
          <w:rFonts w:ascii="Consolas" w:hAnsi="Consolas"/>
          <w:sz w:val="20"/>
        </w:rPr>
        <w:br/>
        <w:t>// Resultado: {max: ..., min: ...}</w:t>
      </w:r>
      <w:r>
        <w:rPr>
          <w:rFonts w:ascii="Consolas" w:hAnsi="Consolas"/>
          <w:sz w:val="20"/>
        </w:rPr>
        <w:br/>
      </w:r>
    </w:p>
    <w:p w:rsidR="00E514F8" w:rsidRDefault="001100E3">
      <w:r>
        <w:t>E17. Suma</w:t>
      </w:r>
      <w:r>
        <w:t xml:space="preserve"> total del valor de inventario (`precio * stock`) de `productos`.</w:t>
      </w:r>
    </w:p>
    <w:p w:rsidR="00E514F8" w:rsidRDefault="001100E3">
      <w:r>
        <w:rPr>
          <w:rFonts w:ascii="Consolas" w:hAnsi="Consolas"/>
          <w:sz w:val="20"/>
        </w:rPr>
        <w:t>// Valor de inventario: sumatoria de precio*stock</w:t>
      </w:r>
      <w:r>
        <w:rPr>
          <w:rFonts w:ascii="Consolas" w:hAnsi="Consolas"/>
          <w:sz w:val="20"/>
        </w:rPr>
        <w:br/>
        <w:t>const valorInventario = productos</w:t>
      </w:r>
      <w:r>
        <w:rPr>
          <w:rFonts w:ascii="Consolas" w:hAnsi="Consolas"/>
          <w:sz w:val="20"/>
        </w:rPr>
        <w:br/>
        <w:t xml:space="preserve">  .map(p =&gt; p.precio * p.stock)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.reduce((acc, v) =&gt; acc + v, 0);</w:t>
      </w:r>
      <w:r>
        <w:rPr>
          <w:rFonts w:ascii="Consolas" w:hAnsi="Consolas"/>
          <w:sz w:val="20"/>
        </w:rPr>
        <w:br/>
      </w:r>
    </w:p>
    <w:p w:rsidR="00E514F8" w:rsidRDefault="001100E3">
      <w:r>
        <w:t>E18. Promedio de edad por país a parti</w:t>
      </w:r>
      <w:r>
        <w:t>r de `personas`. Devuelve objeto `{ pais: promedio }`.</w:t>
      </w:r>
    </w:p>
    <w:p w:rsidR="00E514F8" w:rsidRDefault="001100E3">
      <w:r>
        <w:rPr>
          <w:rFonts w:ascii="Consolas" w:hAnsi="Consolas"/>
          <w:sz w:val="20"/>
        </w:rPr>
        <w:t>// Promedio de edades por país</w:t>
      </w:r>
      <w:r>
        <w:rPr>
          <w:rFonts w:ascii="Consolas" w:hAnsi="Consolas"/>
          <w:sz w:val="20"/>
        </w:rPr>
        <w:br/>
        <w:t>const acum = personas.reduce((acc, p) =&gt; {</w:t>
      </w:r>
      <w:r>
        <w:rPr>
          <w:rFonts w:ascii="Consolas" w:hAnsi="Consolas"/>
          <w:sz w:val="20"/>
        </w:rPr>
        <w:br/>
        <w:t xml:space="preserve">  if (!acc[p.pais]) acc[p.pais] = { suma: 0, count: 0 };</w:t>
      </w:r>
      <w:r>
        <w:rPr>
          <w:rFonts w:ascii="Consolas" w:hAnsi="Consolas"/>
          <w:sz w:val="20"/>
        </w:rPr>
        <w:br/>
        <w:t xml:space="preserve">  acc[p.pais].suma += p.edad;</w:t>
      </w:r>
      <w:r>
        <w:rPr>
          <w:rFonts w:ascii="Consolas" w:hAnsi="Consolas"/>
          <w:sz w:val="20"/>
        </w:rPr>
        <w:br/>
        <w:t xml:space="preserve">  acc[p.pais].count += 1;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}, {});</w:t>
      </w:r>
      <w:r>
        <w:rPr>
          <w:rFonts w:ascii="Consolas" w:hAnsi="Consolas"/>
          <w:sz w:val="20"/>
        </w:rPr>
        <w:br/>
        <w:t>const promedioPorPais = Object.fromEntries(</w:t>
      </w:r>
      <w:r>
        <w:rPr>
          <w:rFonts w:ascii="Consolas" w:hAnsi="Consolas"/>
          <w:sz w:val="20"/>
        </w:rPr>
        <w:br/>
        <w:t xml:space="preserve">  Object.entries(acum).map(([pais, {suma, count}]) =&gt; [pais, suma / count])</w:t>
      </w:r>
      <w:r>
        <w:rPr>
          <w:rFonts w:ascii="Consolas" w:hAnsi="Consolas"/>
          <w:sz w:val="20"/>
        </w:rPr>
        <w:br/>
        <w:t>);</w:t>
      </w:r>
      <w:r>
        <w:rPr>
          <w:rFonts w:ascii="Consolas" w:hAnsi="Consolas"/>
          <w:sz w:val="20"/>
        </w:rPr>
        <w:br/>
      </w:r>
    </w:p>
    <w:p w:rsidR="00E514F8" w:rsidRDefault="001100E3">
      <w:r>
        <w:t>E19. Construye `{ pais: { F: n, M: n } }` a partir de `personas`.</w:t>
      </w:r>
    </w:p>
    <w:p w:rsidR="00E514F8" w:rsidRDefault="001100E3">
      <w:r>
        <w:rPr>
          <w:rFonts w:ascii="Consolas" w:hAnsi="Consolas"/>
          <w:sz w:val="20"/>
        </w:rPr>
        <w:t>// Conteo por sexo en cada país</w:t>
      </w:r>
      <w:r>
        <w:rPr>
          <w:rFonts w:ascii="Consolas" w:hAnsi="Consolas"/>
          <w:sz w:val="20"/>
        </w:rPr>
        <w:br/>
        <w:t>const sexoPorPais = person</w:t>
      </w:r>
      <w:r>
        <w:rPr>
          <w:rFonts w:ascii="Consolas" w:hAnsi="Consolas"/>
          <w:sz w:val="20"/>
        </w:rPr>
        <w:t>as.reduce((acc, p) =&gt; {</w:t>
      </w:r>
      <w:r>
        <w:rPr>
          <w:rFonts w:ascii="Consolas" w:hAnsi="Consolas"/>
          <w:sz w:val="20"/>
        </w:rPr>
        <w:br/>
        <w:t xml:space="preserve">  if (!acc[p.pais]) acc[p.pais] = { F: 0, M: 0 };</w:t>
      </w:r>
      <w:r>
        <w:rPr>
          <w:rFonts w:ascii="Consolas" w:hAnsi="Consolas"/>
          <w:sz w:val="20"/>
        </w:rPr>
        <w:br/>
        <w:t xml:space="preserve">  acc[p.pais][p.sexo] += 1;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{});</w:t>
      </w:r>
      <w:r>
        <w:rPr>
          <w:rFonts w:ascii="Consolas" w:hAnsi="Consolas"/>
          <w:sz w:val="20"/>
        </w:rPr>
        <w:br/>
      </w:r>
    </w:p>
    <w:p w:rsidR="00E514F8" w:rsidRDefault="001100E3">
      <w:r>
        <w:t>E20. Implementa `partition(arr, pred)` con `reduce` que devuelva `[verdaderos, falsos]`. Úsalo para separar adultos (&gt;=18) de menor</w:t>
      </w:r>
      <w:r>
        <w:t>es.</w:t>
      </w:r>
    </w:p>
    <w:p w:rsidR="00E514F8" w:rsidRDefault="001100E3">
      <w:r>
        <w:rPr>
          <w:rFonts w:ascii="Consolas" w:hAnsi="Consolas"/>
          <w:sz w:val="20"/>
        </w:rPr>
        <w:t>// partition con reduce</w:t>
      </w:r>
      <w:r>
        <w:rPr>
          <w:rFonts w:ascii="Consolas" w:hAnsi="Consolas"/>
          <w:sz w:val="20"/>
        </w:rPr>
        <w:br/>
        <w:t>const partition = (arr, pred) =&gt; arr.reduce((acc, item) =&gt; {</w:t>
      </w:r>
      <w:r>
        <w:rPr>
          <w:rFonts w:ascii="Consolas" w:hAnsi="Consolas"/>
          <w:sz w:val="20"/>
        </w:rPr>
        <w:br/>
        <w:t xml:space="preserve">  (pred(item) ? acc[0] : acc[1]).push(item);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[[], []]);</w:t>
      </w:r>
      <w:r>
        <w:rPr>
          <w:rFonts w:ascii="Consolas" w:hAnsi="Consolas"/>
          <w:sz w:val="20"/>
        </w:rPr>
        <w:br/>
        <w:t>// Uso:</w:t>
      </w:r>
      <w:r>
        <w:rPr>
          <w:rFonts w:ascii="Consolas" w:hAnsi="Consolas"/>
          <w:sz w:val="20"/>
        </w:rPr>
        <w:br/>
        <w:t>const [adultos, menores] = partition(personas, p =&gt; p.edad &gt;= 18);</w:t>
      </w:r>
      <w:r>
        <w:rPr>
          <w:rFonts w:ascii="Consolas" w:hAnsi="Consolas"/>
          <w:sz w:val="20"/>
        </w:rPr>
        <w:br/>
      </w:r>
    </w:p>
    <w:p w:rsidR="00E514F8" w:rsidRDefault="001100E3">
      <w:pPr>
        <w:pStyle w:val="Ttulo1"/>
      </w:pPr>
      <w:r>
        <w:t xml:space="preserve">E. Unicidad, </w:t>
      </w:r>
      <w:r>
        <w:t>mapeos y utilidades HOF</w:t>
      </w:r>
    </w:p>
    <w:p w:rsidR="00E514F8" w:rsidRDefault="001100E3">
      <w:r>
        <w:t>E21. Obtén los valores únicos de `lista` con `reduce` y compáralo con la solución usando `Set`.</w:t>
      </w:r>
    </w:p>
    <w:p w:rsidR="00E514F8" w:rsidRDefault="001100E3">
      <w:r>
        <w:rPr>
          <w:rFonts w:ascii="Consolas" w:hAnsi="Consolas"/>
          <w:sz w:val="20"/>
        </w:rPr>
        <w:t>// Únicos con reduce</w:t>
      </w:r>
      <w:r>
        <w:rPr>
          <w:rFonts w:ascii="Consolas" w:hAnsi="Consolas"/>
          <w:sz w:val="20"/>
        </w:rPr>
        <w:br/>
        <w:t>const unicosReduce = lista.reduce((acc, x) =&gt; {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if (!acc.includes(x)) acc.push(x);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[]);</w:t>
      </w:r>
      <w:r>
        <w:rPr>
          <w:rFonts w:ascii="Consolas" w:hAnsi="Consolas"/>
          <w:sz w:val="20"/>
        </w:rPr>
        <w:br/>
        <w:t>// Único</w:t>
      </w:r>
      <w:r>
        <w:rPr>
          <w:rFonts w:ascii="Consolas" w:hAnsi="Consolas"/>
          <w:sz w:val="20"/>
        </w:rPr>
        <w:t>s con Set (más simple y rápido)</w:t>
      </w:r>
      <w:r>
        <w:rPr>
          <w:rFonts w:ascii="Consolas" w:hAnsi="Consolas"/>
          <w:sz w:val="20"/>
        </w:rPr>
        <w:br/>
        <w:t>const unicosSet = [...new Set(lista)];</w:t>
      </w:r>
      <w:r>
        <w:rPr>
          <w:rFonts w:ascii="Consolas" w:hAnsi="Consolas"/>
          <w:sz w:val="20"/>
        </w:rPr>
        <w:br/>
      </w:r>
    </w:p>
    <w:p w:rsidR="00E514F8" w:rsidRDefault="001100E3">
      <w:r>
        <w:t>E22. Implementa `uniqueBy(arr, selector)` que elimine duplicados por clave computada. Prueba con `personas` por `pais`.</w:t>
      </w:r>
    </w:p>
    <w:p w:rsidR="00E514F8" w:rsidRDefault="001100E3">
      <w:r>
        <w:rPr>
          <w:rFonts w:ascii="Consolas" w:hAnsi="Consolas"/>
          <w:sz w:val="20"/>
        </w:rPr>
        <w:t>// uniqueBy por selector</w:t>
      </w:r>
      <w:r>
        <w:rPr>
          <w:rFonts w:ascii="Consolas" w:hAnsi="Consolas"/>
          <w:sz w:val="20"/>
        </w:rPr>
        <w:br/>
        <w:t>const uniqueBy = (arr, selector) =&gt; {</w:t>
      </w:r>
      <w:r>
        <w:rPr>
          <w:rFonts w:ascii="Consolas" w:hAnsi="Consolas"/>
          <w:sz w:val="20"/>
        </w:rPr>
        <w:br/>
        <w:t xml:space="preserve"> </w:t>
      </w:r>
      <w:r>
        <w:rPr>
          <w:rFonts w:ascii="Consolas" w:hAnsi="Consolas"/>
          <w:sz w:val="20"/>
        </w:rPr>
        <w:t xml:space="preserve"> const vistos = new Set();</w:t>
      </w:r>
      <w:r>
        <w:rPr>
          <w:rFonts w:ascii="Consolas" w:hAnsi="Consolas"/>
          <w:sz w:val="20"/>
        </w:rPr>
        <w:br/>
        <w:t xml:space="preserve">  return arr.reduce((acc, item) =&gt; {</w:t>
      </w:r>
      <w:r>
        <w:rPr>
          <w:rFonts w:ascii="Consolas" w:hAnsi="Consolas"/>
          <w:sz w:val="20"/>
        </w:rPr>
        <w:br/>
        <w:t xml:space="preserve">    const key = selector(item);</w:t>
      </w:r>
      <w:r>
        <w:rPr>
          <w:rFonts w:ascii="Consolas" w:hAnsi="Consolas"/>
          <w:sz w:val="20"/>
        </w:rPr>
        <w:br/>
        <w:t xml:space="preserve">    if (!vistos.has(key)) { vistos.add(key); acc.push(item); }</w:t>
      </w:r>
      <w:r>
        <w:rPr>
          <w:rFonts w:ascii="Consolas" w:hAnsi="Consolas"/>
          <w:sz w:val="20"/>
        </w:rPr>
        <w:br/>
        <w:t xml:space="preserve">    return acc;</w:t>
      </w:r>
      <w:r>
        <w:rPr>
          <w:rFonts w:ascii="Consolas" w:hAnsi="Consolas"/>
          <w:sz w:val="20"/>
        </w:rPr>
        <w:br/>
        <w:t xml:space="preserve">  }, []);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  <w:t>const personasPorPaisUnico = uniqueBy(personas, p =&gt; p.pais);</w:t>
      </w:r>
      <w:r>
        <w:rPr>
          <w:rFonts w:ascii="Consolas" w:hAnsi="Consolas"/>
          <w:sz w:val="20"/>
        </w:rPr>
        <w:br/>
      </w:r>
    </w:p>
    <w:p w:rsidR="00E514F8" w:rsidRDefault="001100E3">
      <w:r>
        <w:t xml:space="preserve">E23. </w:t>
      </w:r>
      <w:r>
        <w:t>Implementa `groupBy(arr, selector)` y agrupa `personas` por `pais`.</w:t>
      </w:r>
    </w:p>
    <w:p w:rsidR="00E514F8" w:rsidRDefault="001100E3">
      <w:r>
        <w:rPr>
          <w:rFonts w:ascii="Consolas" w:hAnsi="Consolas"/>
          <w:sz w:val="20"/>
        </w:rPr>
        <w:t>// groupBy por selector</w:t>
      </w:r>
      <w:r>
        <w:rPr>
          <w:rFonts w:ascii="Consolas" w:hAnsi="Consolas"/>
          <w:sz w:val="20"/>
        </w:rPr>
        <w:br/>
        <w:t>const groupBy = (arr, selector) =&gt; arr.reduce((acc, item) =&gt; {</w:t>
      </w:r>
      <w:r>
        <w:rPr>
          <w:rFonts w:ascii="Consolas" w:hAnsi="Consolas"/>
          <w:sz w:val="20"/>
        </w:rPr>
        <w:br/>
        <w:t xml:space="preserve">  const key = selector(item);</w:t>
      </w:r>
      <w:r>
        <w:rPr>
          <w:rFonts w:ascii="Consolas" w:hAnsi="Consolas"/>
          <w:sz w:val="20"/>
        </w:rPr>
        <w:br/>
        <w:t xml:space="preserve">  (acc[key] ||= []).push(item);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{});</w:t>
      </w:r>
      <w:r>
        <w:rPr>
          <w:rFonts w:ascii="Consolas" w:hAnsi="Consolas"/>
          <w:sz w:val="20"/>
        </w:rPr>
        <w:br/>
        <w:t>const personasPor</w:t>
      </w:r>
      <w:r>
        <w:rPr>
          <w:rFonts w:ascii="Consolas" w:hAnsi="Consolas"/>
          <w:sz w:val="20"/>
        </w:rPr>
        <w:t>Pais = groupBy(personas, p =&gt; p.pais);</w:t>
      </w:r>
      <w:r>
        <w:rPr>
          <w:rFonts w:ascii="Consolas" w:hAnsi="Consolas"/>
          <w:sz w:val="20"/>
        </w:rPr>
        <w:br/>
      </w:r>
    </w:p>
    <w:p w:rsidR="00E514F8" w:rsidRDefault="001100E3">
      <w:r>
        <w:t>E24. Implementa `countBy(arr, selector)` para contar elementos por clave (por ejemplo, cantidad de personas por país).</w:t>
      </w:r>
    </w:p>
    <w:p w:rsidR="00E514F8" w:rsidRDefault="001100E3">
      <w:r>
        <w:rPr>
          <w:rFonts w:ascii="Consolas" w:hAnsi="Consolas"/>
          <w:sz w:val="20"/>
        </w:rPr>
        <w:t>// countBy por selector</w:t>
      </w:r>
      <w:r>
        <w:rPr>
          <w:rFonts w:ascii="Consolas" w:hAnsi="Consolas"/>
          <w:sz w:val="20"/>
        </w:rPr>
        <w:br/>
        <w:t>const countBy = (arr, selector) =&gt; arr.reduce((acc, item) =&gt; {</w:t>
      </w:r>
      <w:r>
        <w:rPr>
          <w:rFonts w:ascii="Consolas" w:hAnsi="Consolas"/>
          <w:sz w:val="20"/>
        </w:rPr>
        <w:br/>
        <w:t xml:space="preserve">  const ke</w:t>
      </w:r>
      <w:r>
        <w:rPr>
          <w:rFonts w:ascii="Consolas" w:hAnsi="Consolas"/>
          <w:sz w:val="20"/>
        </w:rPr>
        <w:t>y = selector(item);</w:t>
      </w:r>
      <w:r>
        <w:rPr>
          <w:rFonts w:ascii="Consolas" w:hAnsi="Consolas"/>
          <w:sz w:val="20"/>
        </w:rPr>
        <w:br/>
        <w:t xml:space="preserve">  acc[key] = (acc[key] || 0) + 1;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{});</w:t>
      </w:r>
      <w:r>
        <w:rPr>
          <w:rFonts w:ascii="Consolas" w:hAnsi="Consolas"/>
          <w:sz w:val="20"/>
        </w:rPr>
        <w:br/>
        <w:t>const conteoPorPais = countBy(personas, p =&gt; p.pais);</w:t>
      </w:r>
      <w:r>
        <w:rPr>
          <w:rFonts w:ascii="Consolas" w:hAnsi="Consolas"/>
          <w:sz w:val="20"/>
        </w:rPr>
        <w:br/>
      </w:r>
    </w:p>
    <w:p w:rsidR="00E514F8" w:rsidRDefault="001100E3">
      <w:pPr>
        <w:pStyle w:val="Ttulo1"/>
      </w:pPr>
      <w:r>
        <w:lastRenderedPageBreak/>
        <w:t>F. Composición y pipelines declarativos</w:t>
      </w:r>
    </w:p>
    <w:p w:rsidR="00E514F8" w:rsidRDefault="001100E3">
      <w:r>
        <w:t>E25. Pipeline: de `productos`, quedarse con `precio &gt;= 30`, mapear a `{nombre, total:</w:t>
      </w:r>
      <w:r>
        <w:t xml:space="preserve"> precio*stock}` y ordenar desc por `total`.</w:t>
      </w:r>
    </w:p>
    <w:p w:rsidR="00E514F8" w:rsidRDefault="001100E3">
      <w:r>
        <w:rPr>
          <w:rFonts w:ascii="Consolas" w:hAnsi="Consolas"/>
          <w:sz w:val="20"/>
        </w:rPr>
        <w:t>// Pipeline de negocio sobre productos</w:t>
      </w:r>
      <w:r>
        <w:rPr>
          <w:rFonts w:ascii="Consolas" w:hAnsi="Consolas"/>
          <w:sz w:val="20"/>
        </w:rPr>
        <w:br/>
        <w:t>const rankingPorValor = productos</w:t>
      </w:r>
      <w:r>
        <w:rPr>
          <w:rFonts w:ascii="Consolas" w:hAnsi="Consolas"/>
          <w:sz w:val="20"/>
        </w:rPr>
        <w:br/>
        <w:t xml:space="preserve">  .filter(p =&gt; p.precio &gt;= 30)</w:t>
      </w:r>
      <w:r>
        <w:rPr>
          <w:rFonts w:ascii="Consolas" w:hAnsi="Consolas"/>
          <w:sz w:val="20"/>
        </w:rPr>
        <w:br/>
        <w:t xml:space="preserve">  .map(p =&gt; ({ nombre: p.nombre, total: p.precio * p.stock }))</w:t>
      </w:r>
      <w:r>
        <w:rPr>
          <w:rFonts w:ascii="Consolas" w:hAnsi="Consolas"/>
          <w:sz w:val="20"/>
        </w:rPr>
        <w:br/>
        <w:t xml:space="preserve">  .sort((a,b) =&gt; b.total - a.total);</w:t>
      </w:r>
      <w:r>
        <w:rPr>
          <w:rFonts w:ascii="Consolas" w:hAnsi="Consolas"/>
          <w:sz w:val="20"/>
        </w:rPr>
        <w:br/>
      </w:r>
    </w:p>
    <w:p w:rsidR="00E514F8" w:rsidRDefault="001100E3">
      <w:r>
        <w:t xml:space="preserve">E26. A </w:t>
      </w:r>
      <w:r>
        <w:t>partir de `ventas`, calcular el ingreso total (suma de `unidades * precioUnitario`).</w:t>
      </w:r>
    </w:p>
    <w:p w:rsidR="00E514F8" w:rsidRDefault="001100E3">
      <w:r>
        <w:rPr>
          <w:rFonts w:ascii="Consolas" w:hAnsi="Consolas"/>
          <w:sz w:val="20"/>
        </w:rPr>
        <w:t>// Ingreso total de ventas</w:t>
      </w:r>
      <w:r>
        <w:rPr>
          <w:rFonts w:ascii="Consolas" w:hAnsi="Consolas"/>
          <w:sz w:val="20"/>
        </w:rPr>
        <w:br/>
        <w:t>const ingresoTotal = ventas</w:t>
      </w:r>
      <w:r>
        <w:rPr>
          <w:rFonts w:ascii="Consolas" w:hAnsi="Consolas"/>
          <w:sz w:val="20"/>
        </w:rPr>
        <w:br/>
        <w:t xml:space="preserve">  .map(v =&gt; v.unidades * v.precioUnitario)</w:t>
      </w:r>
      <w:r>
        <w:rPr>
          <w:rFonts w:ascii="Consolas" w:hAnsi="Consolas"/>
          <w:sz w:val="20"/>
        </w:rPr>
        <w:br/>
        <w:t xml:space="preserve">  .reduce((acc, x) =&gt; acc + x, 0);</w:t>
      </w:r>
      <w:r>
        <w:rPr>
          <w:rFonts w:ascii="Consolas" w:hAnsi="Consolas"/>
          <w:sz w:val="20"/>
        </w:rPr>
        <w:br/>
      </w:r>
    </w:p>
    <w:p w:rsidR="00E514F8" w:rsidRDefault="001100E3">
      <w:r>
        <w:t xml:space="preserve">E27. En `ventas`, devolver un objeto </w:t>
      </w:r>
      <w:r>
        <w:t>`{ productoId: ingreso }` (ingreso por producto).</w:t>
      </w:r>
    </w:p>
    <w:p w:rsidR="00E514F8" w:rsidRDefault="001100E3">
      <w:r>
        <w:rPr>
          <w:rFonts w:ascii="Consolas" w:hAnsi="Consolas"/>
          <w:sz w:val="20"/>
        </w:rPr>
        <w:t>// Ingreso por productoId</w:t>
      </w:r>
      <w:r>
        <w:rPr>
          <w:rFonts w:ascii="Consolas" w:hAnsi="Consolas"/>
          <w:sz w:val="20"/>
        </w:rPr>
        <w:br/>
        <w:t>const ingresoPorProducto = ventas.reduce((acc, v) =&gt; {</w:t>
      </w:r>
      <w:r>
        <w:rPr>
          <w:rFonts w:ascii="Consolas" w:hAnsi="Consolas"/>
          <w:sz w:val="20"/>
        </w:rPr>
        <w:br/>
        <w:t xml:space="preserve">  acc[v.productoId] = (acc[v.productoId] || 0) + v.unidades * v.precioUnitario;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{});</w:t>
      </w:r>
      <w:r>
        <w:rPr>
          <w:rFonts w:ascii="Consolas" w:hAnsi="Consolas"/>
          <w:sz w:val="20"/>
        </w:rPr>
        <w:br/>
      </w:r>
    </w:p>
    <w:p w:rsidR="00E514F8" w:rsidRDefault="001100E3">
      <w:r>
        <w:t>E28. Cruzar `ventas` y</w:t>
      </w:r>
      <w:r>
        <w:t xml:space="preserve"> `productos` para obtener `{ nombreProducto, ingreso }` ordenado desc por ingreso.</w:t>
      </w:r>
    </w:p>
    <w:p w:rsidR="00E514F8" w:rsidRDefault="001100E3">
      <w:r>
        <w:rPr>
          <w:rFonts w:ascii="Consolas" w:hAnsi="Consolas"/>
          <w:sz w:val="20"/>
        </w:rPr>
        <w:t>// Cruce ventas x productos con nombre</w:t>
      </w:r>
      <w:r>
        <w:rPr>
          <w:rFonts w:ascii="Consolas" w:hAnsi="Consolas"/>
          <w:sz w:val="20"/>
        </w:rPr>
        <w:br/>
        <w:t>const ingresoPorNombre = Object.entries(ventas.reduce((acc, v) =&gt; {</w:t>
      </w:r>
      <w:r>
        <w:rPr>
          <w:rFonts w:ascii="Consolas" w:hAnsi="Consolas"/>
          <w:sz w:val="20"/>
        </w:rPr>
        <w:br/>
        <w:t xml:space="preserve">  acc[v.productoId] = (acc[v.productoId] || 0) + v.unidades * v.pr</w:t>
      </w:r>
      <w:r>
        <w:rPr>
          <w:rFonts w:ascii="Consolas" w:hAnsi="Consolas"/>
          <w:sz w:val="20"/>
        </w:rPr>
        <w:t>ecioUnitario;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{})).map(([productoId, ingreso]) =&gt; {</w:t>
      </w:r>
      <w:r>
        <w:rPr>
          <w:rFonts w:ascii="Consolas" w:hAnsi="Consolas"/>
          <w:sz w:val="20"/>
        </w:rPr>
        <w:br/>
        <w:t xml:space="preserve">  const prod = productos.find(p =&gt; p.id === Number(productoId));</w:t>
      </w:r>
      <w:r>
        <w:rPr>
          <w:rFonts w:ascii="Consolas" w:hAnsi="Consolas"/>
          <w:sz w:val="20"/>
        </w:rPr>
        <w:br/>
        <w:t xml:space="preserve">  return { nombreProducto: prod ? prod.nombre : `#${productoId}`, ingreso };</w:t>
      </w:r>
      <w:r>
        <w:rPr>
          <w:rFonts w:ascii="Consolas" w:hAnsi="Consolas"/>
          <w:sz w:val="20"/>
        </w:rPr>
        <w:br/>
        <w:t>}).sort((a,b) =&gt; b.ingreso - a.ingreso);</w:t>
      </w:r>
      <w:r>
        <w:rPr>
          <w:rFonts w:ascii="Consolas" w:hAnsi="Consolas"/>
          <w:sz w:val="20"/>
        </w:rPr>
        <w:br/>
      </w:r>
    </w:p>
    <w:p w:rsidR="00E514F8" w:rsidRDefault="001100E3">
      <w:pPr>
        <w:pStyle w:val="Ttulo1"/>
      </w:pPr>
      <w:r>
        <w:lastRenderedPageBreak/>
        <w:t xml:space="preserve">G. </w:t>
      </w:r>
      <w:r>
        <w:t>Funciones que retornan funciones, currying y predicados</w:t>
      </w:r>
    </w:p>
    <w:p w:rsidR="00E514F8" w:rsidRDefault="001100E3">
      <w:r>
        <w:t>E29. Crea un generador de predicados: `mayorQue(n)` que retorne una función que pruebe `x &gt; n`. Úsalo con `filter` en `lista`.</w:t>
      </w:r>
    </w:p>
    <w:p w:rsidR="00E514F8" w:rsidRDefault="001100E3">
      <w:r>
        <w:rPr>
          <w:rFonts w:ascii="Consolas" w:hAnsi="Consolas"/>
          <w:sz w:val="20"/>
        </w:rPr>
        <w:t>// Generador de predicados</w:t>
      </w:r>
      <w:r>
        <w:rPr>
          <w:rFonts w:ascii="Consolas" w:hAnsi="Consolas"/>
          <w:sz w:val="20"/>
        </w:rPr>
        <w:br/>
        <w:t>const mayorQue = n =&gt; x =&gt; x &gt; n;</w:t>
      </w:r>
      <w:r>
        <w:rPr>
          <w:rFonts w:ascii="Consolas" w:hAnsi="Consolas"/>
          <w:sz w:val="20"/>
        </w:rPr>
        <w:br/>
        <w:t>const mayore</w:t>
      </w:r>
      <w:r>
        <w:rPr>
          <w:rFonts w:ascii="Consolas" w:hAnsi="Consolas"/>
          <w:sz w:val="20"/>
        </w:rPr>
        <w:t>sA5 = lista.filter(mayorQue(5));</w:t>
      </w:r>
      <w:r>
        <w:rPr>
          <w:rFonts w:ascii="Consolas" w:hAnsi="Consolas"/>
          <w:sz w:val="20"/>
        </w:rPr>
        <w:br/>
      </w:r>
    </w:p>
    <w:p w:rsidR="00E514F8" w:rsidRDefault="001100E3">
      <w:r>
        <w:t>E30. Crea `conCampo(campo, pred)` que retorne un predicado que aplique `pred` sobre `obj[campo]`. Úsalo para filtrar `personas` con `edad &gt; 20`.</w:t>
      </w:r>
    </w:p>
    <w:p w:rsidR="00E514F8" w:rsidRDefault="001100E3">
      <w:r>
        <w:rPr>
          <w:rFonts w:ascii="Consolas" w:hAnsi="Consolas"/>
          <w:sz w:val="20"/>
        </w:rPr>
        <w:t>// Predicado por campo</w:t>
      </w:r>
      <w:r>
        <w:rPr>
          <w:rFonts w:ascii="Consolas" w:hAnsi="Consolas"/>
          <w:sz w:val="20"/>
        </w:rPr>
        <w:br/>
        <w:t>const conCampo = (campo, pred) =&gt; obj =&gt; pred(obj[camp</w:t>
      </w:r>
      <w:r>
        <w:rPr>
          <w:rFonts w:ascii="Consolas" w:hAnsi="Consolas"/>
          <w:sz w:val="20"/>
        </w:rPr>
        <w:t>o]);</w:t>
      </w:r>
      <w:r>
        <w:rPr>
          <w:rFonts w:ascii="Consolas" w:hAnsi="Consolas"/>
          <w:sz w:val="20"/>
        </w:rPr>
        <w:br/>
        <w:t>const mayores20 = personas.filter(conCampo("edad", n =&gt; n &gt; 20));</w:t>
      </w:r>
      <w:r>
        <w:rPr>
          <w:rFonts w:ascii="Consolas" w:hAnsi="Consolas"/>
          <w:sz w:val="20"/>
        </w:rPr>
        <w:br/>
      </w:r>
    </w:p>
    <w:p w:rsidR="00E514F8" w:rsidRDefault="001100E3">
      <w:r>
        <w:t>E31. Crea `mapearCampo(campo, f)` que devuelva una función que transforme un array de objetos aplicando `f` al `campo`. Prueba con `precio` de `productos`.</w:t>
      </w:r>
    </w:p>
    <w:p w:rsidR="00E514F8" w:rsidRDefault="001100E3">
      <w:r>
        <w:rPr>
          <w:rFonts w:ascii="Consolas" w:hAnsi="Consolas"/>
          <w:sz w:val="20"/>
        </w:rPr>
        <w:t>// Mapeador por campo</w:t>
      </w:r>
      <w:r>
        <w:rPr>
          <w:rFonts w:ascii="Consolas" w:hAnsi="Consolas"/>
          <w:sz w:val="20"/>
        </w:rPr>
        <w:br/>
        <w:t xml:space="preserve">const </w:t>
      </w:r>
      <w:r>
        <w:rPr>
          <w:rFonts w:ascii="Consolas" w:hAnsi="Consolas"/>
          <w:sz w:val="20"/>
        </w:rPr>
        <w:t>mapearCampo = (campo, f) =&gt; arr =&gt; arr.map(o =&gt; ({ ...o, [campo]: f(o[campo]) }));</w:t>
      </w:r>
      <w:r>
        <w:rPr>
          <w:rFonts w:ascii="Consolas" w:hAnsi="Consolas"/>
          <w:sz w:val="20"/>
        </w:rPr>
        <w:br/>
        <w:t>const subir10 = x =&gt; x + 10;</w:t>
      </w:r>
      <w:r>
        <w:rPr>
          <w:rFonts w:ascii="Consolas" w:hAnsi="Consolas"/>
          <w:sz w:val="20"/>
        </w:rPr>
        <w:br/>
        <w:t>const productosConPrecioSubido = mapearCampo("precio", subir10)(productos);</w:t>
      </w:r>
      <w:r>
        <w:rPr>
          <w:rFonts w:ascii="Consolas" w:hAnsi="Consolas"/>
          <w:sz w:val="20"/>
        </w:rPr>
        <w:br/>
      </w:r>
    </w:p>
    <w:p w:rsidR="00E514F8" w:rsidRDefault="001100E3">
      <w:r>
        <w:t>E32. Implementa `compose(f,g)` y `pipe(...fns)` y úsalos para const</w:t>
      </w:r>
      <w:r>
        <w:t>ruir una transformación que: (1) filtre `lista` por pares, (2) duplique, (3) sume todo con `reduce`.</w:t>
      </w:r>
    </w:p>
    <w:p w:rsidR="00E514F8" w:rsidRDefault="001100E3">
      <w:r>
        <w:rPr>
          <w:rFonts w:ascii="Consolas" w:hAnsi="Consolas"/>
          <w:sz w:val="20"/>
        </w:rPr>
        <w:t>// compose y pipe</w:t>
      </w:r>
      <w:r>
        <w:rPr>
          <w:rFonts w:ascii="Consolas" w:hAnsi="Consolas"/>
          <w:sz w:val="20"/>
        </w:rPr>
        <w:br/>
        <w:t>const compose = (f, g) =&gt; x =&gt; f(g(x));</w:t>
      </w:r>
      <w:r>
        <w:rPr>
          <w:rFonts w:ascii="Consolas" w:hAnsi="Consolas"/>
          <w:sz w:val="20"/>
        </w:rPr>
        <w:br/>
        <w:t>const pipe = (...fns) =&gt; x =&gt; fns.reduce((acc, fn) =&gt; fn(acc), x);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 xml:space="preserve">// Construcción de pipeline: </w:t>
      </w:r>
      <w:r>
        <w:rPr>
          <w:rFonts w:ascii="Consolas" w:hAnsi="Consolas"/>
          <w:sz w:val="20"/>
        </w:rPr>
        <w:t>pares -&gt; duplicar -&gt; sumar</w:t>
      </w:r>
      <w:r>
        <w:rPr>
          <w:rFonts w:ascii="Consolas" w:hAnsi="Consolas"/>
          <w:sz w:val="20"/>
        </w:rPr>
        <w:br/>
        <w:t>const soloPares = arr =&gt; arr.filter(x =&gt; x % 2 === 0);</w:t>
      </w:r>
      <w:r>
        <w:rPr>
          <w:rFonts w:ascii="Consolas" w:hAnsi="Consolas"/>
          <w:sz w:val="20"/>
        </w:rPr>
        <w:br/>
        <w:t>const duplicar = arr =&gt; arr.map(x =&gt; x * 2);</w:t>
      </w:r>
      <w:r>
        <w:rPr>
          <w:rFonts w:ascii="Consolas" w:hAnsi="Consolas"/>
          <w:sz w:val="20"/>
        </w:rPr>
        <w:br/>
        <w:t>const sumar = arr =&gt; arr.reduce((acc, x) =&gt; acc + x, 0);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const total = pipe(soloPares, duplicar, sumar)(lista);</w:t>
      </w:r>
      <w:r>
        <w:rPr>
          <w:rFonts w:ascii="Consolas" w:hAnsi="Consolas"/>
          <w:sz w:val="20"/>
        </w:rPr>
        <w:br/>
      </w:r>
    </w:p>
    <w:p w:rsidR="00E514F8" w:rsidRDefault="001100E3">
      <w:pPr>
        <w:pStyle w:val="Ttulo1"/>
      </w:pPr>
      <w:r>
        <w:lastRenderedPageBreak/>
        <w:t>H. Inmutabilida</w:t>
      </w:r>
      <w:r>
        <w:t>d y efectos</w:t>
      </w:r>
    </w:p>
    <w:p w:rsidR="00E514F8" w:rsidRDefault="001100E3">
      <w:r>
        <w:t>E33. Demuestra (con código) la diferencia entre mutar y no mutar al agregar un elemento: `push` vs `concat`/spread.</w:t>
      </w:r>
    </w:p>
    <w:p w:rsidR="00E514F8" w:rsidRDefault="001100E3">
      <w:r>
        <w:rPr>
          <w:rFonts w:ascii="Consolas" w:hAnsi="Consolas"/>
          <w:sz w:val="20"/>
        </w:rPr>
        <w:t>// Mutar vs no mutar</w:t>
      </w:r>
      <w:r>
        <w:rPr>
          <w:rFonts w:ascii="Consolas" w:hAnsi="Consolas"/>
          <w:sz w:val="20"/>
        </w:rPr>
        <w:br/>
        <w:t>const arr = [1,2];</w:t>
      </w:r>
      <w:r>
        <w:rPr>
          <w:rFonts w:ascii="Consolas" w:hAnsi="Consolas"/>
          <w:sz w:val="20"/>
        </w:rPr>
        <w:br/>
        <w:t>arr.push(3);          // MUTACIÓN: arr ahora es [1,2,3]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const arr2 = [1,2];</w:t>
      </w:r>
      <w:r>
        <w:rPr>
          <w:rFonts w:ascii="Consolas" w:hAnsi="Consolas"/>
          <w:sz w:val="20"/>
        </w:rPr>
        <w:br/>
        <w:t xml:space="preserve">const arr3 </w:t>
      </w:r>
      <w:r>
        <w:rPr>
          <w:rFonts w:ascii="Consolas" w:hAnsi="Consolas"/>
          <w:sz w:val="20"/>
        </w:rPr>
        <w:t>= arr2.concat(3);   // NO muta: arr2 queda [1,2]; arr3 es [1,2,3]</w:t>
      </w:r>
      <w:r>
        <w:rPr>
          <w:rFonts w:ascii="Consolas" w:hAnsi="Consolas"/>
          <w:sz w:val="20"/>
        </w:rPr>
        <w:br/>
        <w:t>const arr4 = [...arr2, 3];     // NO muta: sintaxis spread</w:t>
      </w:r>
      <w:r>
        <w:rPr>
          <w:rFonts w:ascii="Consolas" w:hAnsi="Consolas"/>
          <w:sz w:val="20"/>
        </w:rPr>
        <w:br/>
      </w:r>
    </w:p>
    <w:p w:rsidR="00E514F8" w:rsidRDefault="001100E3">
      <w:r>
        <w:t>E34. Escribe una función pura `agregarSiNoExiste(arr, x)` que devuelva un NUEVO array con `x` si no estaba.</w:t>
      </w:r>
    </w:p>
    <w:p w:rsidR="00E514F8" w:rsidRDefault="001100E3">
      <w:r>
        <w:rPr>
          <w:rFonts w:ascii="Consolas" w:hAnsi="Consolas"/>
          <w:sz w:val="20"/>
        </w:rPr>
        <w:t>// Agregar si no exist</w:t>
      </w:r>
      <w:r>
        <w:rPr>
          <w:rFonts w:ascii="Consolas" w:hAnsi="Consolas"/>
          <w:sz w:val="20"/>
        </w:rPr>
        <w:t>e (inmutable)</w:t>
      </w:r>
      <w:r>
        <w:rPr>
          <w:rFonts w:ascii="Consolas" w:hAnsi="Consolas"/>
          <w:sz w:val="20"/>
        </w:rPr>
        <w:br/>
        <w:t>const agregarSiNoExiste = (arr, x) =&gt; arr.includes(x) ? arr : [...arr, x];</w:t>
      </w:r>
      <w:r>
        <w:rPr>
          <w:rFonts w:ascii="Consolas" w:hAnsi="Consolas"/>
          <w:sz w:val="20"/>
        </w:rPr>
        <w:br/>
      </w:r>
    </w:p>
    <w:p w:rsidR="00E514F8" w:rsidRDefault="001100E3">
      <w:r>
        <w:t>E35. Escribe `actualizarPrecio(productos, id, nuevoPrecio)` que devuelva una NUEVA colección con el precio cambiado solo para ese id (sin mutar los demás objetos).</w:t>
      </w:r>
    </w:p>
    <w:p w:rsidR="00E514F8" w:rsidRDefault="001100E3">
      <w:r>
        <w:rPr>
          <w:rFonts w:ascii="Consolas" w:hAnsi="Consolas"/>
          <w:sz w:val="20"/>
        </w:rPr>
        <w:t>//</w:t>
      </w:r>
      <w:r>
        <w:rPr>
          <w:rFonts w:ascii="Consolas" w:hAnsi="Consolas"/>
          <w:sz w:val="20"/>
        </w:rPr>
        <w:t xml:space="preserve"> Actualizar precio sin mutar</w:t>
      </w:r>
      <w:r>
        <w:rPr>
          <w:rFonts w:ascii="Consolas" w:hAnsi="Consolas"/>
          <w:sz w:val="20"/>
        </w:rPr>
        <w:br/>
      </w:r>
      <w:r w:rsidRPr="00405F61">
        <w:rPr>
          <w:rFonts w:ascii="Consolas" w:hAnsi="Consolas"/>
          <w:color w:val="4F81BD" w:themeColor="accent1"/>
          <w:sz w:val="20"/>
        </w:rPr>
        <w:t>const actualizarPrecio = (productos, id, nuevoPrecio) =&gt;</w:t>
      </w:r>
      <w:r w:rsidRPr="00405F61">
        <w:rPr>
          <w:rFonts w:ascii="Consolas" w:hAnsi="Consolas"/>
          <w:color w:val="4F81BD" w:themeColor="accent1"/>
          <w:sz w:val="20"/>
        </w:rPr>
        <w:br/>
        <w:t xml:space="preserve">  productos.map(p =&gt; p.id === id ? </w:t>
      </w:r>
      <w:proofErr w:type="gramStart"/>
      <w:r w:rsidRPr="00405F61">
        <w:rPr>
          <w:rFonts w:ascii="Consolas" w:hAnsi="Consolas"/>
          <w:color w:val="4F81BD" w:themeColor="accent1"/>
          <w:sz w:val="20"/>
        </w:rPr>
        <w:t xml:space="preserve">{ </w:t>
      </w:r>
      <w:r w:rsidRPr="00405F61">
        <w:rPr>
          <w:rFonts w:ascii="Consolas" w:hAnsi="Consolas"/>
          <w:b/>
          <w:color w:val="4F81BD" w:themeColor="accent1"/>
          <w:sz w:val="22"/>
        </w:rPr>
        <w:t>...</w:t>
      </w:r>
      <w:proofErr w:type="gramEnd"/>
      <w:r w:rsidRPr="00405F61">
        <w:rPr>
          <w:rFonts w:ascii="Consolas" w:hAnsi="Consolas"/>
          <w:b/>
          <w:color w:val="4F81BD" w:themeColor="accent1"/>
          <w:sz w:val="20"/>
        </w:rPr>
        <w:t>p</w:t>
      </w:r>
      <w:r w:rsidRPr="00405F61">
        <w:rPr>
          <w:rFonts w:ascii="Consolas" w:hAnsi="Consolas"/>
          <w:color w:val="4F81BD" w:themeColor="accent1"/>
          <w:sz w:val="20"/>
        </w:rPr>
        <w:t>, precio: nuevoPrecio } : p);</w:t>
      </w:r>
      <w:r>
        <w:rPr>
          <w:rFonts w:ascii="Consolas" w:hAnsi="Consolas"/>
          <w:sz w:val="20"/>
        </w:rPr>
        <w:br/>
      </w:r>
    </w:p>
    <w:p w:rsidR="00405F61" w:rsidRDefault="00405F61">
      <w:r>
        <w:t xml:space="preserve">¿Que </w:t>
      </w:r>
      <w:proofErr w:type="spellStart"/>
      <w:r>
        <w:t>hace</w:t>
      </w:r>
      <w:proofErr w:type="spellEnd"/>
      <w:r>
        <w:t xml:space="preserve"> </w:t>
      </w:r>
      <w:proofErr w:type="gramStart"/>
      <w:r>
        <w:t>ese</w:t>
      </w:r>
      <w:proofErr w:type="gramEnd"/>
      <w:r>
        <w:t xml:space="preserve"> …p?</w:t>
      </w:r>
    </w:p>
    <w:p w:rsidR="00405F61" w:rsidRDefault="00405F61" w:rsidP="00405F61">
      <w:pPr>
        <w:pStyle w:val="NormalWeb"/>
      </w:pPr>
      <w:proofErr w:type="gramStart"/>
      <w:r>
        <w:t xml:space="preserve">Ese </w:t>
      </w:r>
      <w:r>
        <w:rPr>
          <w:rStyle w:val="CdigoHTML"/>
        </w:rPr>
        <w:t>...</w:t>
      </w:r>
      <w:proofErr w:type="gramEnd"/>
      <w:r>
        <w:rPr>
          <w:rStyle w:val="CdigoHTML"/>
        </w:rPr>
        <w:t>p</w:t>
      </w:r>
      <w:r>
        <w:t xml:space="preserve"> es el </w:t>
      </w:r>
      <w:r>
        <w:rPr>
          <w:rStyle w:val="Textoennegrita"/>
        </w:rPr>
        <w:t>operador de propagación (spread)</w:t>
      </w:r>
      <w:r>
        <w:t xml:space="preserve"> aplicado a </w:t>
      </w:r>
      <w:r>
        <w:rPr>
          <w:rStyle w:val="Textoennegrita"/>
        </w:rPr>
        <w:t>objetos</w:t>
      </w:r>
      <w:r>
        <w:t xml:space="preserve">. Sirve para </w:t>
      </w:r>
      <w:r>
        <w:rPr>
          <w:rStyle w:val="Textoennegrita"/>
        </w:rPr>
        <w:t>copiar (de forma superficial)</w:t>
      </w:r>
      <w:r>
        <w:t xml:space="preserve"> todas las propiedades </w:t>
      </w:r>
      <w:proofErr w:type="spellStart"/>
      <w:r>
        <w:t>enumerables</w:t>
      </w:r>
      <w:proofErr w:type="spellEnd"/>
      <w:r>
        <w:t xml:space="preserve"> de </w:t>
      </w:r>
      <w:r>
        <w:rPr>
          <w:rStyle w:val="CdigoHTML"/>
        </w:rPr>
        <w:t>p</w:t>
      </w:r>
      <w:r>
        <w:t xml:space="preserve"> dentro de un </w:t>
      </w:r>
      <w:r>
        <w:rPr>
          <w:rStyle w:val="Textoennegrita"/>
        </w:rPr>
        <w:t>objeto nuevo</w:t>
      </w:r>
      <w:r>
        <w:t>.</w:t>
      </w:r>
    </w:p>
    <w:p w:rsidR="00405F61" w:rsidRDefault="00405F61" w:rsidP="00405F61">
      <w:pPr>
        <w:pStyle w:val="NormalWeb"/>
      </w:pPr>
      <w:r>
        <w:t>En tu función:</w:t>
      </w:r>
    </w:p>
    <w:p w:rsidR="00405F61" w:rsidRPr="001100E3" w:rsidRDefault="00405F61" w:rsidP="00405F61">
      <w:pPr>
        <w:pStyle w:val="HTMLconformatoprevio"/>
        <w:rPr>
          <w:rStyle w:val="CdigoHTML"/>
          <w:color w:val="4F81BD" w:themeColor="accent1"/>
        </w:rPr>
      </w:pPr>
      <w:proofErr w:type="spellStart"/>
      <w:proofErr w:type="gramStart"/>
      <w:r w:rsidRPr="001100E3">
        <w:rPr>
          <w:rStyle w:val="hljs-keyword"/>
          <w:rFonts w:eastAsiaTheme="majorEastAsia"/>
          <w:color w:val="4F81BD" w:themeColor="accent1"/>
        </w:rPr>
        <w:t>const</w:t>
      </w:r>
      <w:proofErr w:type="spellEnd"/>
      <w:proofErr w:type="gramEnd"/>
      <w:r w:rsidRPr="001100E3">
        <w:rPr>
          <w:rStyle w:val="CdigoHTML"/>
          <w:color w:val="4F81BD" w:themeColor="accent1"/>
        </w:rPr>
        <w:t xml:space="preserve"> </w:t>
      </w:r>
      <w:proofErr w:type="spellStart"/>
      <w:r w:rsidRPr="001100E3">
        <w:rPr>
          <w:rStyle w:val="hljs-title"/>
          <w:rFonts w:eastAsiaTheme="majorEastAsia"/>
          <w:color w:val="4F81BD" w:themeColor="accent1"/>
        </w:rPr>
        <w:t>actualizarPrecio</w:t>
      </w:r>
      <w:proofErr w:type="spellEnd"/>
      <w:r w:rsidRPr="001100E3">
        <w:rPr>
          <w:rStyle w:val="CdigoHTML"/>
          <w:color w:val="4F81BD" w:themeColor="accent1"/>
        </w:rPr>
        <w:t xml:space="preserve"> = (</w:t>
      </w:r>
      <w:r w:rsidRPr="001100E3">
        <w:rPr>
          <w:rStyle w:val="hljs-params"/>
          <w:rFonts w:eastAsiaTheme="majorEastAsia"/>
          <w:color w:val="4F81BD" w:themeColor="accent1"/>
        </w:rPr>
        <w:t xml:space="preserve">productos, id, </w:t>
      </w:r>
      <w:proofErr w:type="spellStart"/>
      <w:r w:rsidRPr="001100E3">
        <w:rPr>
          <w:rStyle w:val="hljs-params"/>
          <w:rFonts w:eastAsiaTheme="majorEastAsia"/>
          <w:color w:val="4F81BD" w:themeColor="accent1"/>
        </w:rPr>
        <w:t>nuevoPrecio</w:t>
      </w:r>
      <w:proofErr w:type="spellEnd"/>
      <w:r w:rsidRPr="001100E3">
        <w:rPr>
          <w:rStyle w:val="CdigoHTML"/>
          <w:color w:val="4F81BD" w:themeColor="accent1"/>
        </w:rPr>
        <w:t>) =&gt;</w:t>
      </w:r>
      <w:bookmarkStart w:id="0" w:name="_GoBack"/>
      <w:bookmarkEnd w:id="0"/>
    </w:p>
    <w:p w:rsidR="00405F61" w:rsidRPr="001100E3" w:rsidRDefault="00405F61" w:rsidP="00405F61">
      <w:pPr>
        <w:pStyle w:val="HTMLconformatoprevio"/>
        <w:rPr>
          <w:rStyle w:val="CdigoHTML"/>
          <w:color w:val="4F81BD" w:themeColor="accent1"/>
        </w:rPr>
      </w:pPr>
      <w:r w:rsidRPr="001100E3">
        <w:rPr>
          <w:rStyle w:val="CdigoHTML"/>
          <w:color w:val="4F81BD" w:themeColor="accent1"/>
        </w:rPr>
        <w:t xml:space="preserve">  </w:t>
      </w:r>
      <w:proofErr w:type="spellStart"/>
      <w:proofErr w:type="gramStart"/>
      <w:r w:rsidRPr="001100E3">
        <w:rPr>
          <w:rStyle w:val="CdigoHTML"/>
          <w:color w:val="4F81BD" w:themeColor="accent1"/>
        </w:rPr>
        <w:t>productos.</w:t>
      </w:r>
      <w:r w:rsidRPr="001100E3">
        <w:rPr>
          <w:rStyle w:val="hljs-title"/>
          <w:rFonts w:eastAsiaTheme="majorEastAsia"/>
          <w:color w:val="4F81BD" w:themeColor="accent1"/>
        </w:rPr>
        <w:t>map</w:t>
      </w:r>
      <w:proofErr w:type="spellEnd"/>
      <w:r w:rsidRPr="001100E3">
        <w:rPr>
          <w:rStyle w:val="CdigoHTML"/>
          <w:color w:val="4F81BD" w:themeColor="accent1"/>
        </w:rPr>
        <w:t>(</w:t>
      </w:r>
      <w:proofErr w:type="gramEnd"/>
      <w:r w:rsidRPr="001100E3">
        <w:rPr>
          <w:rStyle w:val="hljs-params"/>
          <w:rFonts w:eastAsiaTheme="majorEastAsia"/>
          <w:color w:val="4F81BD" w:themeColor="accent1"/>
        </w:rPr>
        <w:t>p</w:t>
      </w:r>
      <w:r w:rsidRPr="001100E3">
        <w:rPr>
          <w:rStyle w:val="CdigoHTML"/>
          <w:color w:val="4F81BD" w:themeColor="accent1"/>
        </w:rPr>
        <w:t xml:space="preserve"> =&gt; p.</w:t>
      </w:r>
      <w:r w:rsidRPr="001100E3">
        <w:rPr>
          <w:rStyle w:val="hljs-property"/>
          <w:rFonts w:eastAsiaTheme="majorEastAsia"/>
          <w:color w:val="4F81BD" w:themeColor="accent1"/>
        </w:rPr>
        <w:t>id</w:t>
      </w:r>
      <w:r w:rsidRPr="001100E3">
        <w:rPr>
          <w:rStyle w:val="CdigoHTML"/>
          <w:color w:val="4F81BD" w:themeColor="accent1"/>
        </w:rPr>
        <w:t xml:space="preserve"> === id ? </w:t>
      </w:r>
      <w:proofErr w:type="gramStart"/>
      <w:r w:rsidRPr="001100E3">
        <w:rPr>
          <w:rStyle w:val="CdigoHTML"/>
          <w:color w:val="4F81BD" w:themeColor="accent1"/>
        </w:rPr>
        <w:t>{ ...</w:t>
      </w:r>
      <w:proofErr w:type="gramEnd"/>
      <w:r w:rsidRPr="001100E3">
        <w:rPr>
          <w:rStyle w:val="CdigoHTML"/>
          <w:color w:val="4F81BD" w:themeColor="accent1"/>
        </w:rPr>
        <w:t xml:space="preserve">p, </w:t>
      </w:r>
      <w:r w:rsidRPr="001100E3">
        <w:rPr>
          <w:rStyle w:val="hljs-attr"/>
          <w:color w:val="4F81BD" w:themeColor="accent1"/>
        </w:rPr>
        <w:t>precio</w:t>
      </w:r>
      <w:r w:rsidRPr="001100E3">
        <w:rPr>
          <w:rStyle w:val="CdigoHTML"/>
          <w:color w:val="4F81BD" w:themeColor="accent1"/>
        </w:rPr>
        <w:t xml:space="preserve">: </w:t>
      </w:r>
      <w:proofErr w:type="spellStart"/>
      <w:r w:rsidRPr="001100E3">
        <w:rPr>
          <w:rStyle w:val="CdigoHTML"/>
          <w:color w:val="4F81BD" w:themeColor="accent1"/>
        </w:rPr>
        <w:t>nuevoPrecio</w:t>
      </w:r>
      <w:proofErr w:type="spellEnd"/>
      <w:r w:rsidRPr="001100E3">
        <w:rPr>
          <w:rStyle w:val="CdigoHTML"/>
          <w:color w:val="4F81BD" w:themeColor="accent1"/>
        </w:rPr>
        <w:t xml:space="preserve"> } : p);</w:t>
      </w:r>
    </w:p>
    <w:p w:rsidR="001100E3" w:rsidRPr="001100E3" w:rsidRDefault="001100E3" w:rsidP="00405F61">
      <w:pPr>
        <w:pStyle w:val="HTMLconformatoprevio"/>
        <w:rPr>
          <w:rStyle w:val="CdigoHTML"/>
          <w:color w:val="4F81BD" w:themeColor="accent1"/>
        </w:rPr>
      </w:pPr>
    </w:p>
    <w:p w:rsidR="001100E3" w:rsidRPr="001100E3" w:rsidRDefault="001100E3" w:rsidP="00405F61">
      <w:pPr>
        <w:pStyle w:val="HTMLconformatoprevio"/>
        <w:rPr>
          <w:rStyle w:val="CdigoHTML"/>
          <w:color w:val="4F81BD" w:themeColor="accent1"/>
        </w:rPr>
      </w:pPr>
      <w:proofErr w:type="gramStart"/>
      <w:r w:rsidRPr="001100E3">
        <w:rPr>
          <w:rStyle w:val="CdigoHTML"/>
          <w:color w:val="4F81BD" w:themeColor="accent1"/>
        </w:rPr>
        <w:t>console.log(</w:t>
      </w:r>
      <w:proofErr w:type="gramEnd"/>
      <w:r w:rsidRPr="001100E3">
        <w:rPr>
          <w:rStyle w:val="CdigoHTML"/>
          <w:color w:val="4F81BD" w:themeColor="accent1"/>
        </w:rPr>
        <w:t xml:space="preserve"> </w:t>
      </w:r>
      <w:proofErr w:type="spellStart"/>
      <w:r w:rsidRPr="001100E3">
        <w:rPr>
          <w:rStyle w:val="hljs-title"/>
          <w:rFonts w:eastAsiaTheme="majorEastAsia"/>
          <w:color w:val="4F81BD" w:themeColor="accent1"/>
        </w:rPr>
        <w:t>actualizarPrecio</w:t>
      </w:r>
      <w:proofErr w:type="spellEnd"/>
      <w:r w:rsidRPr="001100E3">
        <w:rPr>
          <w:rStyle w:val="hljs-title"/>
          <w:rFonts w:eastAsiaTheme="majorEastAsia"/>
          <w:color w:val="4F81BD" w:themeColor="accent1"/>
        </w:rPr>
        <w:t>(productos, 2, 9999)</w:t>
      </w:r>
      <w:r w:rsidRPr="001100E3">
        <w:rPr>
          <w:rStyle w:val="CdigoHTML"/>
          <w:color w:val="4F81BD" w:themeColor="accent1"/>
        </w:rPr>
        <w:t xml:space="preserve"> );</w:t>
      </w:r>
    </w:p>
    <w:p w:rsidR="00405F61" w:rsidRDefault="00405F61" w:rsidP="00405F61">
      <w:pPr>
        <w:pStyle w:val="NormalWeb"/>
        <w:numPr>
          <w:ilvl w:val="0"/>
          <w:numId w:val="13"/>
        </w:numPr>
      </w:pPr>
      <w:r>
        <w:rPr>
          <w:rStyle w:val="CdigoHTML"/>
        </w:rPr>
        <w:t xml:space="preserve">{ ...p, precio: </w:t>
      </w:r>
      <w:proofErr w:type="spellStart"/>
      <w:r>
        <w:rPr>
          <w:rStyle w:val="CdigoHTML"/>
        </w:rPr>
        <w:t>nuevoPrecio</w:t>
      </w:r>
      <w:proofErr w:type="spellEnd"/>
      <w:r>
        <w:rPr>
          <w:rStyle w:val="CdigoHTML"/>
        </w:rPr>
        <w:t xml:space="preserve"> }</w:t>
      </w:r>
      <w:r>
        <w:t xml:space="preserve"> crea </w:t>
      </w:r>
      <w:r>
        <w:rPr>
          <w:rStyle w:val="Textoennegrita"/>
        </w:rPr>
        <w:t>un objeto nuevo</w:t>
      </w:r>
      <w:r>
        <w:t xml:space="preserve"> que:</w:t>
      </w:r>
    </w:p>
    <w:p w:rsidR="00405F61" w:rsidRDefault="00405F61" w:rsidP="00405F61">
      <w:pPr>
        <w:pStyle w:val="NormalWeb"/>
        <w:numPr>
          <w:ilvl w:val="1"/>
          <w:numId w:val="13"/>
        </w:numPr>
      </w:pPr>
      <w:r>
        <w:t xml:space="preserve">Primero copia todas las propiedades de </w:t>
      </w:r>
      <w:r>
        <w:rPr>
          <w:rStyle w:val="CdigoHTML"/>
        </w:rPr>
        <w:t>p</w:t>
      </w:r>
    </w:p>
    <w:p w:rsidR="00405F61" w:rsidRDefault="00405F61" w:rsidP="00405F61">
      <w:pPr>
        <w:pStyle w:val="NormalWeb"/>
        <w:numPr>
          <w:ilvl w:val="1"/>
          <w:numId w:val="13"/>
        </w:numPr>
      </w:pPr>
      <w:r>
        <w:t xml:space="preserve">Luego </w:t>
      </w:r>
      <w:r>
        <w:rPr>
          <w:rStyle w:val="Textoennegrita"/>
        </w:rPr>
        <w:t>agrega/sobrescribe</w:t>
      </w:r>
      <w:r>
        <w:t xml:space="preserve"> la propiedad </w:t>
      </w:r>
      <w:r>
        <w:rPr>
          <w:rStyle w:val="CdigoHTML"/>
        </w:rPr>
        <w:t>precio</w:t>
      </w:r>
      <w:r>
        <w:t xml:space="preserve"> con </w:t>
      </w:r>
      <w:proofErr w:type="spellStart"/>
      <w:r>
        <w:rPr>
          <w:rStyle w:val="CdigoHTML"/>
        </w:rPr>
        <w:t>nuevoPrecio</w:t>
      </w:r>
      <w:proofErr w:type="spellEnd"/>
    </w:p>
    <w:p w:rsidR="00405F61" w:rsidRDefault="00405F61" w:rsidP="00405F61">
      <w:pPr>
        <w:pStyle w:val="NormalWeb"/>
      </w:pPr>
      <w:r>
        <w:lastRenderedPageBreak/>
        <w:t xml:space="preserve">Así </w:t>
      </w:r>
      <w:proofErr w:type="spellStart"/>
      <w:r>
        <w:t>lográs</w:t>
      </w:r>
      <w:proofErr w:type="spellEnd"/>
      <w:r>
        <w:t xml:space="preserve"> </w:t>
      </w:r>
      <w:r>
        <w:rPr>
          <w:rStyle w:val="Textoennegrita"/>
        </w:rPr>
        <w:t>inmutabilidad</w:t>
      </w:r>
      <w:r>
        <w:t xml:space="preserve">: no </w:t>
      </w:r>
      <w:proofErr w:type="spellStart"/>
      <w:r>
        <w:t>tocás</w:t>
      </w:r>
      <w:proofErr w:type="spellEnd"/>
      <w:r>
        <w:t xml:space="preserve"> el objeto original </w:t>
      </w:r>
      <w:r>
        <w:rPr>
          <w:rStyle w:val="CdigoHTML"/>
        </w:rPr>
        <w:t>p</w:t>
      </w:r>
      <w:r>
        <w:t xml:space="preserve">; </w:t>
      </w:r>
      <w:proofErr w:type="spellStart"/>
      <w:r>
        <w:t>generás</w:t>
      </w:r>
      <w:proofErr w:type="spellEnd"/>
      <w:r>
        <w:t xml:space="preserve"> uno nuevo con el cambio.</w:t>
      </w:r>
    </w:p>
    <w:p w:rsidR="00405F61" w:rsidRDefault="00405F61" w:rsidP="00405F61">
      <w:pPr>
        <w:pStyle w:val="Ttulo3"/>
      </w:pPr>
      <w:proofErr w:type="spellStart"/>
      <w:r>
        <w:t>Ejemplo</w:t>
      </w:r>
      <w:proofErr w:type="spellEnd"/>
      <w:r>
        <w:t xml:space="preserve"> simple</w:t>
      </w:r>
    </w:p>
    <w:p w:rsidR="00405F61" w:rsidRDefault="00405F61" w:rsidP="00405F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p = { </w:t>
      </w:r>
      <w:r>
        <w:rPr>
          <w:rStyle w:val="hljs-attr"/>
        </w:rPr>
        <w:t>id</w:t>
      </w:r>
      <w:r>
        <w:rPr>
          <w:rStyle w:val="CdigoHTML"/>
        </w:rPr>
        <w:t xml:space="preserve">: 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attr"/>
        </w:rPr>
        <w:t>nombre</w:t>
      </w:r>
      <w:r>
        <w:rPr>
          <w:rStyle w:val="CdigoHTML"/>
        </w:rPr>
        <w:t xml:space="preserve">: </w:t>
      </w:r>
      <w:r>
        <w:rPr>
          <w:rStyle w:val="hljs-string"/>
        </w:rPr>
        <w:t>"Mouse"</w:t>
      </w:r>
      <w:r>
        <w:rPr>
          <w:rStyle w:val="CdigoHTML"/>
        </w:rPr>
        <w:t xml:space="preserve">, </w:t>
      </w:r>
      <w:r>
        <w:rPr>
          <w:rStyle w:val="hljs-attr"/>
        </w:rPr>
        <w:t>precio</w:t>
      </w:r>
      <w:r>
        <w:rPr>
          <w:rStyle w:val="CdigoHTML"/>
        </w:rPr>
        <w:t xml:space="preserve">: </w:t>
      </w:r>
      <w:r>
        <w:rPr>
          <w:rStyle w:val="hljs-number"/>
        </w:rPr>
        <w:t>20</w:t>
      </w:r>
      <w:r>
        <w:rPr>
          <w:rStyle w:val="CdigoHTML"/>
        </w:rPr>
        <w:t xml:space="preserve"> };</w:t>
      </w:r>
    </w:p>
    <w:p w:rsidR="00405F61" w:rsidRDefault="00405F61" w:rsidP="00405F61">
      <w:pPr>
        <w:pStyle w:val="HTMLconformatoprevio"/>
        <w:rPr>
          <w:rStyle w:val="CdigoHTML"/>
        </w:rPr>
      </w:pPr>
    </w:p>
    <w:p w:rsidR="00405F61" w:rsidRDefault="00405F61" w:rsidP="00405F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actualizado = { ...p, </w:t>
      </w:r>
      <w:r>
        <w:rPr>
          <w:rStyle w:val="hljs-attr"/>
        </w:rPr>
        <w:t>precio</w:t>
      </w:r>
      <w:r>
        <w:rPr>
          <w:rStyle w:val="CdigoHTML"/>
        </w:rPr>
        <w:t xml:space="preserve">: </w:t>
      </w:r>
      <w:r>
        <w:rPr>
          <w:rStyle w:val="hljs-number"/>
        </w:rPr>
        <w:t>25</w:t>
      </w:r>
      <w:r>
        <w:rPr>
          <w:rStyle w:val="CdigoHTML"/>
        </w:rPr>
        <w:t xml:space="preserve"> };</w:t>
      </w:r>
    </w:p>
    <w:p w:rsidR="00405F61" w:rsidRDefault="00405F61" w:rsidP="00405F61">
      <w:pPr>
        <w:pStyle w:val="HTMLconformatoprevio"/>
        <w:rPr>
          <w:rStyle w:val="CdigoHTML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actualizado</w:t>
      </w:r>
      <w:proofErr w:type="gramEnd"/>
      <w:r>
        <w:rPr>
          <w:rStyle w:val="hljs-comment"/>
        </w:rPr>
        <w:t>: { id: 2, nombre: "Mouse", precio: 25 }</w:t>
      </w:r>
    </w:p>
    <w:p w:rsidR="00405F61" w:rsidRDefault="00405F61" w:rsidP="00405F61">
      <w:pPr>
        <w:pStyle w:val="HTMLconformatoprevio"/>
        <w:rPr>
          <w:rStyle w:val="CdigoHTML"/>
        </w:rPr>
      </w:pPr>
      <w:r>
        <w:rPr>
          <w:rStyle w:val="hljs-comment"/>
        </w:rPr>
        <w:t xml:space="preserve">// p queda intacto: </w:t>
      </w:r>
      <w:proofErr w:type="gramStart"/>
      <w:r>
        <w:rPr>
          <w:rStyle w:val="hljs-comment"/>
        </w:rPr>
        <w:t>{ id</w:t>
      </w:r>
      <w:proofErr w:type="gramEnd"/>
      <w:r>
        <w:rPr>
          <w:rStyle w:val="hljs-comment"/>
        </w:rPr>
        <w:t>: 2, nombre: "Mouse", precio: 20 }</w:t>
      </w:r>
    </w:p>
    <w:p w:rsidR="00405F61" w:rsidRDefault="00405F61" w:rsidP="00405F61">
      <w:pPr>
        <w:pStyle w:val="Ttulo3"/>
      </w:pPr>
      <w:proofErr w:type="spellStart"/>
      <w:r>
        <w:t>Orden</w:t>
      </w:r>
      <w:proofErr w:type="spellEnd"/>
      <w:r>
        <w:t xml:space="preserve"> </w:t>
      </w:r>
      <w:proofErr w:type="spellStart"/>
      <w:r>
        <w:t>importa</w:t>
      </w:r>
      <w:proofErr w:type="spellEnd"/>
    </w:p>
    <w:p w:rsidR="00405F61" w:rsidRDefault="00405F61" w:rsidP="00405F61">
      <w:pPr>
        <w:pStyle w:val="NormalWeb"/>
      </w:pPr>
      <w:r>
        <w:t>El último en la lista gana:</w:t>
      </w:r>
    </w:p>
    <w:p w:rsidR="00405F61" w:rsidRDefault="00405F61" w:rsidP="00405F61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{ ...</w:t>
      </w:r>
      <w:proofErr w:type="gramEnd"/>
      <w:r>
        <w:rPr>
          <w:rStyle w:val="CdigoHTML"/>
        </w:rPr>
        <w:t xml:space="preserve">p, </w:t>
      </w:r>
      <w:r>
        <w:rPr>
          <w:rStyle w:val="hljs-attr"/>
        </w:rPr>
        <w:t>precio</w:t>
      </w:r>
      <w:r>
        <w:rPr>
          <w:rStyle w:val="CdigoHTML"/>
        </w:rPr>
        <w:t xml:space="preserve">: </w:t>
      </w:r>
      <w:r>
        <w:rPr>
          <w:rStyle w:val="hljs-number"/>
        </w:rPr>
        <w:t>25</w:t>
      </w:r>
      <w:r>
        <w:rPr>
          <w:rStyle w:val="CdigoHTML"/>
        </w:rPr>
        <w:t xml:space="preserve"> }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toma</w:t>
      </w:r>
      <w:proofErr w:type="gramEnd"/>
      <w:r>
        <w:rPr>
          <w:rStyle w:val="hljs-comment"/>
        </w:rPr>
        <w:t xml:space="preserve"> 'precio' = 25</w:t>
      </w:r>
    </w:p>
    <w:p w:rsidR="00405F61" w:rsidRDefault="00405F61" w:rsidP="00405F61">
      <w:pPr>
        <w:pStyle w:val="HTMLconformatoprevio"/>
        <w:rPr>
          <w:rStyle w:val="CdigoHTML"/>
        </w:rPr>
      </w:pPr>
      <w:r>
        <w:rPr>
          <w:rStyle w:val="CdigoHTML"/>
        </w:rPr>
        <w:t xml:space="preserve">{ </w:t>
      </w:r>
      <w:proofErr w:type="gramStart"/>
      <w:r>
        <w:rPr>
          <w:rStyle w:val="hljs-attr"/>
        </w:rPr>
        <w:t>precio</w:t>
      </w:r>
      <w:proofErr w:type="gramEnd"/>
      <w:r>
        <w:rPr>
          <w:rStyle w:val="CdigoHTML"/>
        </w:rPr>
        <w:t xml:space="preserve">: </w:t>
      </w:r>
      <w:r>
        <w:rPr>
          <w:rStyle w:val="hljs-number"/>
        </w:rPr>
        <w:t>25</w:t>
      </w:r>
      <w:r>
        <w:rPr>
          <w:rStyle w:val="CdigoHTML"/>
        </w:rPr>
        <w:t xml:space="preserve">, ...p }   </w:t>
      </w:r>
      <w:r>
        <w:rPr>
          <w:rStyle w:val="hljs-comment"/>
        </w:rPr>
        <w:t>// 'precio' queda como el de p (sobrescribe 25)</w:t>
      </w:r>
    </w:p>
    <w:p w:rsidR="00405F61" w:rsidRDefault="00405F61" w:rsidP="00405F61">
      <w:pPr>
        <w:pStyle w:val="Ttulo3"/>
      </w:pPr>
      <w:proofErr w:type="spellStart"/>
      <w:r>
        <w:t>Copia</w:t>
      </w:r>
      <w:proofErr w:type="spellEnd"/>
      <w:r>
        <w:t xml:space="preserve"> </w:t>
      </w:r>
      <w:r>
        <w:rPr>
          <w:rStyle w:val="Textoennegrita"/>
          <w:b/>
          <w:bCs/>
        </w:rPr>
        <w:t>superficial</w:t>
      </w:r>
      <w:r>
        <w:t xml:space="preserve"> (shallow copy)</w:t>
      </w:r>
    </w:p>
    <w:p w:rsidR="00405F61" w:rsidRDefault="00405F61" w:rsidP="00405F61">
      <w:pPr>
        <w:pStyle w:val="NormalWeb"/>
      </w:pPr>
      <w:r>
        <w:rPr>
          <w:rStyle w:val="CdigoHTML"/>
        </w:rPr>
        <w:t>...p</w:t>
      </w:r>
      <w:r>
        <w:t xml:space="preserve"> </w:t>
      </w:r>
      <w:r>
        <w:rPr>
          <w:rStyle w:val="Textoennegrita"/>
        </w:rPr>
        <w:t>no</w:t>
      </w:r>
      <w:r>
        <w:t xml:space="preserve"> hace copia profunda. Si </w:t>
      </w:r>
      <w:r>
        <w:rPr>
          <w:rStyle w:val="CdigoHTML"/>
        </w:rPr>
        <w:t>p</w:t>
      </w:r>
      <w:r>
        <w:t xml:space="preserve"> tiene objetos anidados, sus </w:t>
      </w:r>
      <w:r>
        <w:rPr>
          <w:rStyle w:val="Textoennegrita"/>
        </w:rPr>
        <w:t>referencias</w:t>
      </w:r>
      <w:r>
        <w:t xml:space="preserve"> se copian:</w:t>
      </w:r>
    </w:p>
    <w:p w:rsidR="00405F61" w:rsidRDefault="00405F61" w:rsidP="00405F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p = { </w:t>
      </w:r>
      <w:r>
        <w:rPr>
          <w:rStyle w:val="hljs-attr"/>
        </w:rPr>
        <w:t>id</w:t>
      </w:r>
      <w:r>
        <w:rPr>
          <w:rStyle w:val="CdigoHTML"/>
        </w:rPr>
        <w:t xml:space="preserve">: 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proofErr w:type="spellStart"/>
      <w:r>
        <w:rPr>
          <w:rStyle w:val="hljs-attr"/>
        </w:rPr>
        <w:t>info</w:t>
      </w:r>
      <w:proofErr w:type="spellEnd"/>
      <w:r>
        <w:rPr>
          <w:rStyle w:val="CdigoHTML"/>
        </w:rPr>
        <w:t xml:space="preserve">: { </w:t>
      </w:r>
      <w:proofErr w:type="spellStart"/>
      <w:r>
        <w:rPr>
          <w:rStyle w:val="hljs-attr"/>
        </w:rPr>
        <w:t>garantia</w:t>
      </w:r>
      <w:proofErr w:type="spellEnd"/>
      <w:r>
        <w:rPr>
          <w:rStyle w:val="CdigoHTML"/>
        </w:rPr>
        <w:t xml:space="preserve">: </w:t>
      </w:r>
      <w:r>
        <w:rPr>
          <w:rStyle w:val="hljs-number"/>
        </w:rPr>
        <w:t>12</w:t>
      </w:r>
      <w:r>
        <w:rPr>
          <w:rStyle w:val="CdigoHTML"/>
        </w:rPr>
        <w:t xml:space="preserve"> } };</w:t>
      </w:r>
    </w:p>
    <w:p w:rsidR="00405F61" w:rsidRDefault="00405F61" w:rsidP="00405F61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CdigoHTML"/>
        </w:rPr>
        <w:t xml:space="preserve"> copia = { ...p };</w:t>
      </w:r>
    </w:p>
    <w:p w:rsidR="00405F61" w:rsidRDefault="00405F61" w:rsidP="00405F61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copia.</w:t>
      </w:r>
      <w:r>
        <w:rPr>
          <w:rStyle w:val="hljs-property"/>
          <w:rFonts w:eastAsiaTheme="majorEastAsia"/>
        </w:rPr>
        <w:t>info</w:t>
      </w:r>
      <w:r>
        <w:rPr>
          <w:rStyle w:val="CdigoHTML"/>
        </w:rPr>
        <w:t>.</w:t>
      </w:r>
      <w:r>
        <w:rPr>
          <w:rStyle w:val="hljs-property"/>
          <w:rFonts w:eastAsiaTheme="majorEastAsia"/>
        </w:rPr>
        <w:t>garantia</w:t>
      </w:r>
      <w:proofErr w:type="spellEnd"/>
      <w:r>
        <w:rPr>
          <w:rStyle w:val="CdigoHTML"/>
        </w:rPr>
        <w:t xml:space="preserve"> = </w:t>
      </w:r>
      <w:r>
        <w:rPr>
          <w:rStyle w:val="hljs-number"/>
        </w:rPr>
        <w:t>24</w:t>
      </w:r>
      <w:r>
        <w:rPr>
          <w:rStyle w:val="CdigoHTML"/>
        </w:rPr>
        <w:t>;</w:t>
      </w:r>
    </w:p>
    <w:p w:rsidR="00405F61" w:rsidRDefault="00405F61" w:rsidP="00405F61">
      <w:pPr>
        <w:pStyle w:val="HTMLconformatoprevio"/>
        <w:rPr>
          <w:rStyle w:val="CdigoHTML"/>
        </w:rPr>
      </w:pPr>
    </w:p>
    <w:p w:rsidR="00405F61" w:rsidRDefault="00405F61" w:rsidP="00405F61">
      <w:pPr>
        <w:pStyle w:val="HTMLconformatoprevio"/>
      </w:pPr>
      <w:proofErr w:type="gramStart"/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p.</w:t>
      </w:r>
      <w:r>
        <w:rPr>
          <w:rStyle w:val="hljs-property"/>
          <w:rFonts w:eastAsiaTheme="majorEastAsia"/>
        </w:rPr>
        <w:t>info</w:t>
      </w:r>
      <w:r>
        <w:rPr>
          <w:rStyle w:val="CdigoHTML"/>
        </w:rPr>
        <w:t>.</w:t>
      </w:r>
      <w:r>
        <w:rPr>
          <w:rStyle w:val="hljs-property"/>
          <w:rFonts w:eastAsiaTheme="majorEastAsia"/>
        </w:rPr>
        <w:t>garantia</w:t>
      </w:r>
      <w:proofErr w:type="spellEnd"/>
      <w:r>
        <w:rPr>
          <w:rStyle w:val="CdigoHTML"/>
        </w:rPr>
        <w:t xml:space="preserve">); </w:t>
      </w:r>
      <w:r>
        <w:rPr>
          <w:rStyle w:val="hljs-comment"/>
        </w:rPr>
        <w:t>// 24 (cambió también)</w:t>
      </w:r>
    </w:p>
    <w:p w:rsidR="00405F61" w:rsidRDefault="00405F61"/>
    <w:sectPr w:rsidR="00405F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F40319"/>
    <w:multiLevelType w:val="multilevel"/>
    <w:tmpl w:val="235A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E51952"/>
    <w:multiLevelType w:val="multilevel"/>
    <w:tmpl w:val="4F7E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2D45DC"/>
    <w:multiLevelType w:val="multilevel"/>
    <w:tmpl w:val="854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12327"/>
    <w:multiLevelType w:val="multilevel"/>
    <w:tmpl w:val="74F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00E3"/>
    <w:rsid w:val="0015074B"/>
    <w:rsid w:val="0029639D"/>
    <w:rsid w:val="00326F90"/>
    <w:rsid w:val="00405F61"/>
    <w:rsid w:val="00815A7C"/>
    <w:rsid w:val="00AA1D8D"/>
    <w:rsid w:val="00B47730"/>
    <w:rsid w:val="00CB0664"/>
    <w:rsid w:val="00E514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815A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5F61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keyword">
    <w:name w:val="hljs-keyword"/>
    <w:basedOn w:val="Fuentedeprrafopredeter"/>
    <w:rsid w:val="00405F61"/>
  </w:style>
  <w:style w:type="character" w:customStyle="1" w:styleId="hljs-title">
    <w:name w:val="hljs-title"/>
    <w:basedOn w:val="Fuentedeprrafopredeter"/>
    <w:rsid w:val="00405F61"/>
  </w:style>
  <w:style w:type="character" w:customStyle="1" w:styleId="hljs-params">
    <w:name w:val="hljs-params"/>
    <w:basedOn w:val="Fuentedeprrafopredeter"/>
    <w:rsid w:val="00405F61"/>
  </w:style>
  <w:style w:type="character" w:customStyle="1" w:styleId="hljs-property">
    <w:name w:val="hljs-property"/>
    <w:basedOn w:val="Fuentedeprrafopredeter"/>
    <w:rsid w:val="00405F61"/>
  </w:style>
  <w:style w:type="character" w:customStyle="1" w:styleId="hljs-attr">
    <w:name w:val="hljs-attr"/>
    <w:basedOn w:val="Fuentedeprrafopredeter"/>
    <w:rsid w:val="00405F61"/>
  </w:style>
  <w:style w:type="character" w:customStyle="1" w:styleId="hljs-number">
    <w:name w:val="hljs-number"/>
    <w:basedOn w:val="Fuentedeprrafopredeter"/>
    <w:rsid w:val="00405F61"/>
  </w:style>
  <w:style w:type="character" w:customStyle="1" w:styleId="hljs-string">
    <w:name w:val="hljs-string"/>
    <w:basedOn w:val="Fuentedeprrafopredeter"/>
    <w:rsid w:val="00405F61"/>
  </w:style>
  <w:style w:type="character" w:customStyle="1" w:styleId="hljs-comment">
    <w:name w:val="hljs-comment"/>
    <w:basedOn w:val="Fuentedeprrafopredeter"/>
    <w:rsid w:val="00405F61"/>
  </w:style>
  <w:style w:type="character" w:customStyle="1" w:styleId="hljs-variable">
    <w:name w:val="hljs-variable"/>
    <w:basedOn w:val="Fuentedeprrafopredeter"/>
    <w:rsid w:val="00405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815A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5F61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keyword">
    <w:name w:val="hljs-keyword"/>
    <w:basedOn w:val="Fuentedeprrafopredeter"/>
    <w:rsid w:val="00405F61"/>
  </w:style>
  <w:style w:type="character" w:customStyle="1" w:styleId="hljs-title">
    <w:name w:val="hljs-title"/>
    <w:basedOn w:val="Fuentedeprrafopredeter"/>
    <w:rsid w:val="00405F61"/>
  </w:style>
  <w:style w:type="character" w:customStyle="1" w:styleId="hljs-params">
    <w:name w:val="hljs-params"/>
    <w:basedOn w:val="Fuentedeprrafopredeter"/>
    <w:rsid w:val="00405F61"/>
  </w:style>
  <w:style w:type="character" w:customStyle="1" w:styleId="hljs-property">
    <w:name w:val="hljs-property"/>
    <w:basedOn w:val="Fuentedeprrafopredeter"/>
    <w:rsid w:val="00405F61"/>
  </w:style>
  <w:style w:type="character" w:customStyle="1" w:styleId="hljs-attr">
    <w:name w:val="hljs-attr"/>
    <w:basedOn w:val="Fuentedeprrafopredeter"/>
    <w:rsid w:val="00405F61"/>
  </w:style>
  <w:style w:type="character" w:customStyle="1" w:styleId="hljs-number">
    <w:name w:val="hljs-number"/>
    <w:basedOn w:val="Fuentedeprrafopredeter"/>
    <w:rsid w:val="00405F61"/>
  </w:style>
  <w:style w:type="character" w:customStyle="1" w:styleId="hljs-string">
    <w:name w:val="hljs-string"/>
    <w:basedOn w:val="Fuentedeprrafopredeter"/>
    <w:rsid w:val="00405F61"/>
  </w:style>
  <w:style w:type="character" w:customStyle="1" w:styleId="hljs-comment">
    <w:name w:val="hljs-comment"/>
    <w:basedOn w:val="Fuentedeprrafopredeter"/>
    <w:rsid w:val="00405F61"/>
  </w:style>
  <w:style w:type="character" w:customStyle="1" w:styleId="hljs-variable">
    <w:name w:val="hljs-variable"/>
    <w:basedOn w:val="Fuentedeprrafopredeter"/>
    <w:rsid w:val="0040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9CE12F-EA13-4FDA-8207-87AF34D8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11</Pages>
  <Words>2228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Alvarez</cp:lastModifiedBy>
  <cp:revision>9</cp:revision>
  <dcterms:created xsi:type="dcterms:W3CDTF">2013-12-23T23:15:00Z</dcterms:created>
  <dcterms:modified xsi:type="dcterms:W3CDTF">2025-08-11T13:47:00Z</dcterms:modified>
  <cp:category/>
</cp:coreProperties>
</file>