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5D" w:rsidRDefault="001D18A4">
      <w:pPr>
        <w:pStyle w:val="Ttulo"/>
      </w:pPr>
      <w:r>
        <w:t>Ejercicios de Funciones de Orden Superior en JavaScript (con comentarios pedagógicos)</w:t>
      </w:r>
    </w:p>
    <w:p w:rsidR="001D18A4" w:rsidRDefault="001D18A4" w:rsidP="001D18A4"/>
    <w:p w:rsidR="001D18A4" w:rsidRDefault="001D18A4" w:rsidP="001D18A4">
      <w:pPr>
        <w:pStyle w:val="NormalWeb"/>
      </w:pPr>
      <w:r>
        <w:t xml:space="preserve">Totalmente válido lo que sentís. A simple vista, algo como </w:t>
      </w:r>
      <w:r>
        <w:rPr>
          <w:rStyle w:val="CdigoHTML"/>
        </w:rPr>
        <w:t>f(x</w:t>
      </w:r>
      <w:proofErr w:type="gramStart"/>
      <w:r>
        <w:rPr>
          <w:rStyle w:val="CdigoHTML"/>
        </w:rPr>
        <w:t>)(</w:t>
      </w:r>
      <w:proofErr w:type="gramEnd"/>
      <w:r>
        <w:rPr>
          <w:rStyle w:val="CdigoHTML"/>
        </w:rPr>
        <w:t>y) = x + y</w:t>
      </w:r>
      <w:r>
        <w:t xml:space="preserve"> parece rebuscado. La </w:t>
      </w:r>
      <w:r>
        <w:rPr>
          <w:rStyle w:val="Textoennegrita"/>
        </w:rPr>
        <w:t>clave</w:t>
      </w:r>
      <w:r>
        <w:t xml:space="preserve"> es que las funciones que retornan funciones (y, en general, las funciones de orden superior) te permiten </w:t>
      </w:r>
      <w:r>
        <w:rPr>
          <w:rStyle w:val="Textoennegrita"/>
        </w:rPr>
        <w:t>configurar una vez</w:t>
      </w:r>
      <w:r>
        <w:t xml:space="preserve"> y </w:t>
      </w:r>
      <w:r>
        <w:rPr>
          <w:rStyle w:val="Textoennegrita"/>
        </w:rPr>
        <w:t>reutilizar muchas veces</w:t>
      </w:r>
      <w:r>
        <w:t xml:space="preserve">, además de </w:t>
      </w:r>
      <w:r>
        <w:rPr>
          <w:rStyle w:val="Textoennegrita"/>
        </w:rPr>
        <w:t>inyectar comportamiento</w:t>
      </w:r>
      <w:r>
        <w:t xml:space="preserve"> y </w:t>
      </w:r>
      <w:r>
        <w:rPr>
          <w:rStyle w:val="Textoennegrita"/>
        </w:rPr>
        <w:t>componer</w:t>
      </w:r>
      <w:r>
        <w:t xml:space="preserve"> lógica sin duplicar código. Acá van casos reales y cortitos donde sí tienen mucho sentido:</w:t>
      </w:r>
    </w:p>
    <w:p w:rsidR="001D18A4" w:rsidRDefault="001D18A4" w:rsidP="001D18A4">
      <w:r>
        <w:pict>
          <v:rect id="_x0000_i1025" style="width:0;height:1.5pt" o:hralign="center" o:hrstd="t" o:hr="t" fillcolor="#a0a0a0" stroked="f"/>
        </w:pict>
      </w:r>
    </w:p>
    <w:p w:rsidR="001D18A4" w:rsidRDefault="001D18A4" w:rsidP="001D18A4">
      <w:pPr>
        <w:pStyle w:val="Ttulo3"/>
      </w:pPr>
      <w:r>
        <w:t xml:space="preserve">1)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(</w:t>
      </w:r>
      <w:proofErr w:type="spellStart"/>
      <w:r>
        <w:t>tarifas</w:t>
      </w:r>
      <w:proofErr w:type="spellEnd"/>
      <w:r>
        <w:t xml:space="preserve">, </w:t>
      </w:r>
      <w:proofErr w:type="spellStart"/>
      <w:r>
        <w:t>impuestos</w:t>
      </w:r>
      <w:proofErr w:type="spellEnd"/>
      <w:r>
        <w:t xml:space="preserve">, </w:t>
      </w:r>
      <w:proofErr w:type="spellStart"/>
      <w:r>
        <w:t>descuentos</w:t>
      </w:r>
      <w:proofErr w:type="spellEnd"/>
      <w:r>
        <w:t>)</w:t>
      </w:r>
    </w:p>
    <w:p w:rsidR="001D18A4" w:rsidRDefault="001D18A4" w:rsidP="001D18A4">
      <w:pPr>
        <w:pStyle w:val="HTMLconformatoprevio"/>
        <w:rPr>
          <w:rStyle w:val="hljs-comment"/>
          <w:rFonts w:eastAsiaTheme="majorEastAsia"/>
        </w:rPr>
      </w:pPr>
    </w:p>
    <w:p w:rsidR="001D18A4" w:rsidRDefault="001D18A4" w:rsidP="001D18A4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Fábrica de funciones: dejo fija la tasa una sola vez</w:t>
      </w:r>
    </w:p>
    <w:p w:rsidR="001D18A4" w:rsidRDefault="001D18A4" w:rsidP="001D18A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aplicarIVA</w:t>
      </w:r>
      <w:proofErr w:type="spellEnd"/>
      <w:r>
        <w:rPr>
          <w:rStyle w:val="CdigoHTML"/>
        </w:rPr>
        <w:t xml:space="preserve"> = (</w:t>
      </w:r>
      <w:r>
        <w:rPr>
          <w:rStyle w:val="hljs-params"/>
          <w:rFonts w:eastAsiaTheme="majorEastAsia"/>
        </w:rPr>
        <w:t>tasa</w:t>
      </w:r>
      <w:r>
        <w:rPr>
          <w:rStyle w:val="CdigoHTML"/>
        </w:rPr>
        <w:t xml:space="preserve">) =&gt; 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precio</w:t>
      </w:r>
      <w:r>
        <w:rPr>
          <w:rStyle w:val="CdigoHTML"/>
        </w:rPr>
        <w:t xml:space="preserve">) =&gt; </w:t>
      </w:r>
      <w:proofErr w:type="spellStart"/>
      <w:r>
        <w:rPr>
          <w:rStyle w:val="hljs-title"/>
        </w:rPr>
        <w:t>Math</w:t>
      </w:r>
      <w:r>
        <w:rPr>
          <w:rStyle w:val="CdigoHTML"/>
        </w:rPr>
        <w:t>.</w:t>
      </w:r>
      <w:r>
        <w:rPr>
          <w:rStyle w:val="hljs-title"/>
        </w:rPr>
        <w:t>round</w:t>
      </w:r>
      <w:proofErr w:type="spellEnd"/>
      <w:r>
        <w:rPr>
          <w:rStyle w:val="CdigoHTML"/>
        </w:rPr>
        <w:t>(precio * (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 + tasa));</w:t>
      </w:r>
    </w:p>
    <w:p w:rsidR="001D18A4" w:rsidRDefault="001D18A4" w:rsidP="001D18A4">
      <w:pPr>
        <w:pStyle w:val="HTMLconformatoprevio"/>
        <w:rPr>
          <w:rStyle w:val="CdigoHTML"/>
        </w:rPr>
      </w:pPr>
    </w:p>
    <w:p w:rsidR="001D18A4" w:rsidRDefault="001D18A4" w:rsidP="001D18A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iva21 = </w:t>
      </w:r>
      <w:proofErr w:type="spellStart"/>
      <w:r>
        <w:rPr>
          <w:rStyle w:val="hljs-title"/>
        </w:rPr>
        <w:t>aplicarIVA</w:t>
      </w:r>
      <w:proofErr w:type="spellEnd"/>
      <w:r>
        <w:rPr>
          <w:rStyle w:val="CdigoHTML"/>
        </w:rPr>
        <w:t>(</w:t>
      </w:r>
      <w:r>
        <w:rPr>
          <w:rStyle w:val="hljs-number"/>
          <w:rFonts w:eastAsiaTheme="majorEastAsia"/>
        </w:rPr>
        <w:t>0.21</w:t>
      </w:r>
      <w:r>
        <w:rPr>
          <w:rStyle w:val="CdigoHTML"/>
        </w:rPr>
        <w:t>);</w:t>
      </w:r>
    </w:p>
    <w:p w:rsidR="001D18A4" w:rsidRDefault="001D18A4" w:rsidP="001D18A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iva105 = </w:t>
      </w:r>
      <w:proofErr w:type="spellStart"/>
      <w:r>
        <w:rPr>
          <w:rStyle w:val="hljs-title"/>
        </w:rPr>
        <w:t>aplicarIVA</w:t>
      </w:r>
      <w:proofErr w:type="spellEnd"/>
      <w:r>
        <w:rPr>
          <w:rStyle w:val="CdigoHTML"/>
        </w:rPr>
        <w:t>(</w:t>
      </w:r>
      <w:r>
        <w:rPr>
          <w:rStyle w:val="hljs-number"/>
          <w:rFonts w:eastAsiaTheme="majorEastAsia"/>
        </w:rPr>
        <w:t>0.105</w:t>
      </w:r>
      <w:r>
        <w:rPr>
          <w:rStyle w:val="CdigoHTML"/>
        </w:rPr>
        <w:t>);</w:t>
      </w:r>
    </w:p>
    <w:p w:rsidR="001D18A4" w:rsidRDefault="001D18A4" w:rsidP="001D18A4">
      <w:pPr>
        <w:pStyle w:val="HTMLconformatoprevio"/>
        <w:rPr>
          <w:rStyle w:val="CdigoHTML"/>
        </w:rPr>
      </w:pPr>
    </w:p>
    <w:p w:rsidR="001D18A4" w:rsidRDefault="001D18A4" w:rsidP="001D18A4">
      <w:pPr>
        <w:pStyle w:val="HTMLconformatoprevio"/>
        <w:rPr>
          <w:rStyle w:val="CdigoHTML"/>
        </w:rPr>
      </w:pPr>
      <w:proofErr w:type="gramStart"/>
      <w:r>
        <w:rPr>
          <w:rStyle w:val="hljs-title"/>
        </w:rPr>
        <w:t>iva21</w:t>
      </w:r>
      <w:r>
        <w:rPr>
          <w:rStyle w:val="CdigoHTML"/>
        </w:rPr>
        <w:t>(</w:t>
      </w:r>
      <w:proofErr w:type="gramEnd"/>
      <w:r>
        <w:rPr>
          <w:rStyle w:val="hljs-number"/>
          <w:rFonts w:eastAsiaTheme="majorEastAsia"/>
        </w:rPr>
        <w:t>100</w:t>
      </w:r>
      <w:r>
        <w:rPr>
          <w:rStyle w:val="CdigoHTML"/>
        </w:rPr>
        <w:t xml:space="preserve">);   </w:t>
      </w:r>
      <w:r>
        <w:rPr>
          <w:rStyle w:val="hljs-comment"/>
          <w:rFonts w:eastAsiaTheme="majorEastAsia"/>
        </w:rPr>
        <w:t>// 121</w:t>
      </w:r>
    </w:p>
    <w:p w:rsidR="001D18A4" w:rsidRDefault="001D18A4" w:rsidP="001D18A4">
      <w:pPr>
        <w:pStyle w:val="HTMLconformatoprevio"/>
        <w:rPr>
          <w:rStyle w:val="CdigoHTML"/>
        </w:rPr>
      </w:pPr>
      <w:proofErr w:type="gramStart"/>
      <w:r>
        <w:rPr>
          <w:rStyle w:val="hljs-title"/>
        </w:rPr>
        <w:t>iva105</w:t>
      </w:r>
      <w:r>
        <w:rPr>
          <w:rStyle w:val="CdigoHTML"/>
        </w:rPr>
        <w:t>(</w:t>
      </w:r>
      <w:proofErr w:type="gramEnd"/>
      <w:r>
        <w:rPr>
          <w:rStyle w:val="hljs-number"/>
          <w:rFonts w:eastAsiaTheme="majorEastAsia"/>
        </w:rPr>
        <w:t>100</w:t>
      </w:r>
      <w:r>
        <w:rPr>
          <w:rStyle w:val="CdigoHTML"/>
        </w:rPr>
        <w:t xml:space="preserve">);  </w:t>
      </w:r>
      <w:r>
        <w:rPr>
          <w:rStyle w:val="hljs-comment"/>
          <w:rFonts w:eastAsiaTheme="majorEastAsia"/>
        </w:rPr>
        <w:t>// 111</w:t>
      </w:r>
    </w:p>
    <w:p w:rsidR="001D18A4" w:rsidRDefault="001D18A4" w:rsidP="001D18A4">
      <w:pPr>
        <w:pStyle w:val="NormalWeb"/>
      </w:pPr>
      <w:r>
        <w:t>Evita repetir “cómo” se calcula y te deja reusar la versión ya configurada.</w:t>
      </w:r>
    </w:p>
    <w:p w:rsidR="001D18A4" w:rsidRDefault="001D18A4" w:rsidP="001D18A4">
      <w:r>
        <w:pict>
          <v:rect id="_x0000_i1026" style="width:0;height:1.5pt" o:hralign="center" o:hrstd="t" o:hr="t" fillcolor="#a0a0a0" stroked="f"/>
        </w:pict>
      </w:r>
    </w:p>
    <w:p w:rsidR="001D18A4" w:rsidRDefault="001D18A4" w:rsidP="001D18A4">
      <w:pPr>
        <w:pStyle w:val="Ttulo3"/>
      </w:pPr>
      <w:r>
        <w:t xml:space="preserve">2) </w:t>
      </w:r>
      <w:proofErr w:type="spellStart"/>
      <w:r>
        <w:t>Validaciones</w:t>
      </w:r>
      <w:proofErr w:type="spellEnd"/>
      <w:r>
        <w:t xml:space="preserve"> </w:t>
      </w:r>
      <w:proofErr w:type="spellStart"/>
      <w:r>
        <w:t>reutilizables</w:t>
      </w:r>
      <w:proofErr w:type="spellEnd"/>
      <w:r>
        <w:t xml:space="preserve"> (</w:t>
      </w:r>
      <w:proofErr w:type="spellStart"/>
      <w:r>
        <w:t>formularios</w:t>
      </w:r>
      <w:proofErr w:type="spellEnd"/>
      <w:r>
        <w:t xml:space="preserve">, </w:t>
      </w:r>
      <w:proofErr w:type="spellStart"/>
      <w:r>
        <w:t>reglas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>)</w:t>
      </w:r>
    </w:p>
    <w:p w:rsidR="001D18A4" w:rsidRDefault="001D18A4" w:rsidP="001D18A4">
      <w:pPr>
        <w:pStyle w:val="HTMLconformatoprevio"/>
        <w:rPr>
          <w:rStyle w:val="hljs-keyword"/>
          <w:rFonts w:eastAsiaTheme="majorEastAsia"/>
        </w:rPr>
      </w:pPr>
    </w:p>
    <w:p w:rsidR="001D18A4" w:rsidRDefault="001D18A4" w:rsidP="001D18A4">
      <w:pPr>
        <w:pStyle w:val="HTMLconformatoprevio"/>
        <w:rPr>
          <w:rStyle w:val="CdigoHTML"/>
        </w:rPr>
      </w:pPr>
      <w:bookmarkStart w:id="0" w:name="_GoBack"/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minLength</w:t>
      </w:r>
      <w:proofErr w:type="spellEnd"/>
      <w:r>
        <w:rPr>
          <w:rStyle w:val="CdigoHTML"/>
        </w:rPr>
        <w:t xml:space="preserve"> = (</w:t>
      </w:r>
      <w:r>
        <w:rPr>
          <w:rStyle w:val="hljs-params"/>
          <w:rFonts w:eastAsiaTheme="majorEastAsia"/>
        </w:rPr>
        <w:t>n</w:t>
      </w:r>
      <w:r>
        <w:rPr>
          <w:rStyle w:val="CdigoHTML"/>
        </w:rPr>
        <w:t xml:space="preserve">) =&gt; 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s</w:t>
      </w:r>
      <w:r>
        <w:rPr>
          <w:rStyle w:val="CdigoHTML"/>
        </w:rPr>
        <w:t xml:space="preserve">) =&gt; </w:t>
      </w:r>
      <w:proofErr w:type="spellStart"/>
      <w:r>
        <w:rPr>
          <w:rStyle w:val="hljs-keyword"/>
          <w:rFonts w:eastAsiaTheme="majorEastAsia"/>
        </w:rPr>
        <w:t>typeof</w:t>
      </w:r>
      <w:proofErr w:type="spellEnd"/>
      <w:r>
        <w:rPr>
          <w:rStyle w:val="CdigoHTML"/>
        </w:rPr>
        <w:t xml:space="preserve"> s ===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string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 &amp;&amp; </w:t>
      </w:r>
      <w:proofErr w:type="spellStart"/>
      <w:r>
        <w:rPr>
          <w:rStyle w:val="CdigoHTML"/>
        </w:rPr>
        <w:t>s.</w:t>
      </w:r>
      <w:r>
        <w:rPr>
          <w:rStyle w:val="hljs-property"/>
        </w:rPr>
        <w:t>length</w:t>
      </w:r>
      <w:proofErr w:type="spellEnd"/>
      <w:r>
        <w:rPr>
          <w:rStyle w:val="CdigoHTML"/>
        </w:rPr>
        <w:t xml:space="preserve"> &gt;= n;</w:t>
      </w:r>
    </w:p>
    <w:p w:rsidR="001D18A4" w:rsidRDefault="001D18A4" w:rsidP="001D18A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maxValue</w:t>
      </w:r>
      <w:proofErr w:type="spellEnd"/>
      <w:r>
        <w:rPr>
          <w:rStyle w:val="CdigoHTML"/>
        </w:rPr>
        <w:t xml:space="preserve">  = (</w:t>
      </w:r>
      <w:r>
        <w:rPr>
          <w:rStyle w:val="hljs-params"/>
          <w:rFonts w:eastAsiaTheme="majorEastAsia"/>
        </w:rPr>
        <w:t>n</w:t>
      </w:r>
      <w:r>
        <w:rPr>
          <w:rStyle w:val="CdigoHTML"/>
        </w:rPr>
        <w:t xml:space="preserve">) =&gt; 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x</w:t>
      </w:r>
      <w:r>
        <w:rPr>
          <w:rStyle w:val="CdigoHTML"/>
        </w:rPr>
        <w:t xml:space="preserve">) =&gt; </w:t>
      </w:r>
      <w:proofErr w:type="spellStart"/>
      <w:r>
        <w:rPr>
          <w:rStyle w:val="hljs-keyword"/>
          <w:rFonts w:eastAsiaTheme="majorEastAsia"/>
        </w:rPr>
        <w:t>typeof</w:t>
      </w:r>
      <w:proofErr w:type="spellEnd"/>
      <w:r>
        <w:rPr>
          <w:rStyle w:val="CdigoHTML"/>
        </w:rPr>
        <w:t xml:space="preserve"> x ===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number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 &amp;&amp; x &lt;= n;</w:t>
      </w:r>
    </w:p>
    <w:p w:rsidR="001D18A4" w:rsidRDefault="001D18A4" w:rsidP="001D18A4">
      <w:pPr>
        <w:pStyle w:val="HTMLconformatoprevio"/>
        <w:rPr>
          <w:rStyle w:val="CdigoHTML"/>
        </w:rPr>
      </w:pPr>
    </w:p>
    <w:p w:rsidR="001D18A4" w:rsidRDefault="001D18A4" w:rsidP="001D18A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nombreOk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title"/>
        </w:rPr>
        <w:t>minLength</w:t>
      </w:r>
      <w:proofErr w:type="spellEnd"/>
      <w:r>
        <w:rPr>
          <w:rStyle w:val="CdigoHTML"/>
        </w:rPr>
        <w:t>(</w:t>
      </w:r>
      <w:r>
        <w:rPr>
          <w:rStyle w:val="hljs-number"/>
          <w:rFonts w:eastAsiaTheme="majorEastAsia"/>
        </w:rPr>
        <w:t>3</w:t>
      </w:r>
      <w:r>
        <w:rPr>
          <w:rStyle w:val="CdigoHTML"/>
        </w:rPr>
        <w:t>);</w:t>
      </w:r>
    </w:p>
    <w:p w:rsidR="001D18A4" w:rsidRDefault="001D18A4" w:rsidP="001D18A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precioOk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title"/>
        </w:rPr>
        <w:t>maxValue</w:t>
      </w:r>
      <w:proofErr w:type="spellEnd"/>
      <w:r>
        <w:rPr>
          <w:rStyle w:val="CdigoHTML"/>
        </w:rPr>
        <w:t>(</w:t>
      </w:r>
      <w:r>
        <w:rPr>
          <w:rStyle w:val="hljs-number"/>
          <w:rFonts w:eastAsiaTheme="majorEastAsia"/>
        </w:rPr>
        <w:t>1000</w:t>
      </w:r>
      <w:r>
        <w:rPr>
          <w:rStyle w:val="CdigoHTML"/>
        </w:rPr>
        <w:t>);</w:t>
      </w:r>
    </w:p>
    <w:p w:rsidR="001D18A4" w:rsidRDefault="001D18A4" w:rsidP="001D18A4">
      <w:pPr>
        <w:pStyle w:val="HTMLconformatoprevio"/>
        <w:rPr>
          <w:rStyle w:val="CdigoHTML"/>
        </w:rPr>
      </w:pPr>
    </w:p>
    <w:p w:rsidR="001D18A4" w:rsidRDefault="001D18A4" w:rsidP="001D18A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title"/>
        </w:rPr>
        <w:t>nombreOk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"Lea"</w:t>
      </w:r>
      <w:r>
        <w:rPr>
          <w:rStyle w:val="CdigoHTML"/>
        </w:rPr>
        <w:t xml:space="preserve">);   </w:t>
      </w:r>
      <w:r>
        <w:rPr>
          <w:rStyle w:val="hljs-comment"/>
          <w:rFonts w:eastAsiaTheme="majorEastAsia"/>
        </w:rPr>
        <w:t>// true</w:t>
      </w:r>
    </w:p>
    <w:p w:rsidR="001D18A4" w:rsidRDefault="001D18A4" w:rsidP="001D18A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title"/>
        </w:rPr>
        <w:t>precioOk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  <w:rFonts w:eastAsiaTheme="majorEastAsia"/>
        </w:rPr>
        <w:t>1200</w:t>
      </w:r>
      <w:r>
        <w:rPr>
          <w:rStyle w:val="CdigoHTML"/>
        </w:rPr>
        <w:t xml:space="preserve">);    </w:t>
      </w:r>
      <w:r>
        <w:rPr>
          <w:rStyle w:val="hljs-comment"/>
          <w:rFonts w:eastAsiaTheme="majorEastAsia"/>
        </w:rPr>
        <w:t>// fa</w:t>
      </w:r>
      <w:r w:rsidRPr="001D18A4">
        <w:rPr>
          <w:rStyle w:val="hljs-comment"/>
          <w:rFonts w:eastAsiaTheme="majorEastAsia"/>
          <w:b/>
        </w:rPr>
        <w:t>lse</w:t>
      </w:r>
    </w:p>
    <w:bookmarkEnd w:id="0"/>
    <w:p w:rsidR="001D18A4" w:rsidRDefault="001D18A4" w:rsidP="001D18A4">
      <w:pPr>
        <w:pStyle w:val="NormalWeb"/>
      </w:pPr>
      <w:r>
        <w:t>Creamos validadores “a la carta” y los usamos en muchos campos sin repetir lógica.</w:t>
      </w:r>
    </w:p>
    <w:p w:rsidR="001D18A4" w:rsidRDefault="001D18A4" w:rsidP="001D18A4">
      <w:pPr>
        <w:pStyle w:val="Ttulo3"/>
      </w:pPr>
      <w:r>
        <w:t xml:space="preserve">9) </w:t>
      </w:r>
      <w:proofErr w:type="spellStart"/>
      <w:r>
        <w:t>Predicados</w:t>
      </w:r>
      <w:proofErr w:type="spellEnd"/>
      <w:r>
        <w:t xml:space="preserve"> a </w:t>
      </w:r>
      <w:proofErr w:type="spellStart"/>
      <w:r>
        <w:t>medida</w:t>
      </w:r>
      <w:proofErr w:type="spellEnd"/>
      <w:r>
        <w:t xml:space="preserve"> y </w:t>
      </w:r>
      <w:proofErr w:type="spellStart"/>
      <w:r>
        <w:t>reutilización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colecciones</w:t>
      </w:r>
      <w:proofErr w:type="spellEnd"/>
    </w:p>
    <w:p w:rsidR="001D18A4" w:rsidRDefault="001D18A4" w:rsidP="001D18A4">
      <w:pPr>
        <w:pStyle w:val="HTMLconformatoprevio"/>
        <w:rPr>
          <w:rStyle w:val="hljs-keyword"/>
        </w:rPr>
      </w:pPr>
    </w:p>
    <w:p w:rsidR="001D18A4" w:rsidRDefault="001D18A4" w:rsidP="001D18A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  <w:rFonts w:eastAsiaTheme="majorEastAsia"/>
        </w:rPr>
        <w:t>between</w:t>
      </w:r>
      <w:proofErr w:type="spellEnd"/>
      <w:r>
        <w:rPr>
          <w:rStyle w:val="CdigoHTML"/>
        </w:rPr>
        <w:t xml:space="preserve"> = (</w:t>
      </w:r>
      <w:r>
        <w:rPr>
          <w:rStyle w:val="hljs-params"/>
          <w:rFonts w:eastAsiaTheme="majorEastAsia"/>
        </w:rPr>
        <w:t xml:space="preserve">min, </w:t>
      </w:r>
      <w:proofErr w:type="spellStart"/>
      <w:r>
        <w:rPr>
          <w:rStyle w:val="hljs-params"/>
          <w:rFonts w:eastAsiaTheme="majorEastAsia"/>
        </w:rPr>
        <w:t>max</w:t>
      </w:r>
      <w:proofErr w:type="spellEnd"/>
      <w:r>
        <w:rPr>
          <w:rStyle w:val="CdigoHTML"/>
        </w:rPr>
        <w:t xml:space="preserve">) =&gt; </w:t>
      </w:r>
      <w:r>
        <w:rPr>
          <w:rStyle w:val="hljs-function"/>
          <w:rFonts w:eastAsiaTheme="majorEastAsia"/>
        </w:rPr>
        <w:t>(</w:t>
      </w:r>
      <w:r>
        <w:rPr>
          <w:rStyle w:val="hljs-params"/>
          <w:rFonts w:eastAsiaTheme="majorEastAsia"/>
        </w:rPr>
        <w:t>n</w:t>
      </w:r>
      <w:r>
        <w:rPr>
          <w:rStyle w:val="CdigoHTML"/>
        </w:rPr>
        <w:t xml:space="preserve">) =&gt; n &gt;= min &amp;&amp; n &lt;= </w:t>
      </w:r>
      <w:proofErr w:type="spellStart"/>
      <w:r>
        <w:rPr>
          <w:rStyle w:val="CdigoHTML"/>
        </w:rPr>
        <w:t>max</w:t>
      </w:r>
      <w:proofErr w:type="spellEnd"/>
      <w:r>
        <w:rPr>
          <w:rStyle w:val="CdigoHTML"/>
        </w:rPr>
        <w:t>;</w:t>
      </w:r>
    </w:p>
    <w:p w:rsidR="001D18A4" w:rsidRDefault="001D18A4" w:rsidP="001D18A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[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r>
        <w:rPr>
          <w:rStyle w:val="hljs-number"/>
        </w:rPr>
        <w:t>12</w:t>
      </w:r>
      <w:r>
        <w:rPr>
          <w:rStyle w:val="CdigoHTML"/>
        </w:rPr>
        <w:t xml:space="preserve">, </w:t>
      </w:r>
      <w:r>
        <w:rPr>
          <w:rStyle w:val="hljs-number"/>
        </w:rPr>
        <w:t>18</w:t>
      </w:r>
      <w:r>
        <w:rPr>
          <w:rStyle w:val="CdigoHTML"/>
        </w:rPr>
        <w:t xml:space="preserve">, </w:t>
      </w:r>
      <w:r>
        <w:rPr>
          <w:rStyle w:val="hljs-number"/>
        </w:rPr>
        <w:t>25</w:t>
      </w:r>
      <w:r>
        <w:rPr>
          <w:rStyle w:val="CdigoHTML"/>
        </w:rPr>
        <w:t>].</w:t>
      </w:r>
      <w:proofErr w:type="spellStart"/>
      <w:proofErr w:type="gramStart"/>
      <w:r>
        <w:rPr>
          <w:rStyle w:val="hljs-title"/>
          <w:rFonts w:eastAsiaTheme="majorEastAsia"/>
        </w:rPr>
        <w:t>filter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hljs-title"/>
          <w:rFonts w:eastAsiaTheme="majorEastAsia"/>
        </w:rPr>
        <w:t>between</w:t>
      </w:r>
      <w:proofErr w:type="spellEnd"/>
      <w:r>
        <w:rPr>
          <w:rStyle w:val="CdigoHTML"/>
        </w:rPr>
        <w:t>(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20</w:t>
      </w:r>
      <w:r>
        <w:rPr>
          <w:rStyle w:val="CdigoHTML"/>
        </w:rPr>
        <w:t xml:space="preserve">)); </w:t>
      </w:r>
      <w:r>
        <w:rPr>
          <w:rStyle w:val="hljs-comment"/>
          <w:rFonts w:eastAsiaTheme="majorEastAsia"/>
        </w:rPr>
        <w:t>// [12, 18]</w:t>
      </w:r>
    </w:p>
    <w:p w:rsidR="001D18A4" w:rsidRDefault="001D18A4" w:rsidP="001D18A4">
      <w:pPr>
        <w:pStyle w:val="NormalWeb"/>
      </w:pPr>
      <w:proofErr w:type="spellStart"/>
      <w:r>
        <w:t>Reusás</w:t>
      </w:r>
      <w:proofErr w:type="spellEnd"/>
      <w:r>
        <w:t xml:space="preserve"> la misma regla en varios filtros sin duplicar.</w:t>
      </w:r>
    </w:p>
    <w:p w:rsidR="001D18A4" w:rsidRDefault="001D18A4" w:rsidP="001D18A4"/>
    <w:p w:rsidR="001D18A4" w:rsidRDefault="001D18A4" w:rsidP="001D18A4">
      <w:r>
        <w:t>######################################</w:t>
      </w:r>
    </w:p>
    <w:p w:rsidR="001D18A4" w:rsidRPr="001D18A4" w:rsidRDefault="001D18A4" w:rsidP="001D18A4"/>
    <w:p w:rsidR="00AA335D" w:rsidRDefault="001D18A4">
      <w:r>
        <w:t xml:space="preserve">Estos ejercicios progresan desde lo básico </w:t>
      </w:r>
      <w:proofErr w:type="gramStart"/>
      <w:r>
        <w:t>a lo</w:t>
      </w:r>
      <w:proofErr w:type="gramEnd"/>
      <w:r>
        <w:t xml:space="preserve"> avanzado. En cada ejercicio encontrarás el objetivo, una breve consigna y una solución comentada paso a paso. Se asume </w:t>
      </w:r>
      <w:r>
        <w:t>que trabajarás con Node.js o cualquier entorno que ejecute JavaScript.</w:t>
      </w:r>
    </w:p>
    <w:p w:rsidR="00AA335D" w:rsidRDefault="001D18A4">
      <w:pPr>
        <w:pStyle w:val="Ttulo2"/>
      </w:pPr>
      <w:r>
        <w:t>1) Asignar una función a una variable (lo más básico)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Comprender que las funciones son valores y se pueden asignar a variables.</w:t>
      </w:r>
    </w:p>
    <w:p w:rsidR="00AA335D" w:rsidRDefault="001D18A4">
      <w:pPr>
        <w:pStyle w:val="Listaconvietas"/>
      </w:pPr>
      <w:r>
        <w:t>- Ejecutar la función almacenada.</w:t>
      </w:r>
    </w:p>
    <w:p w:rsidR="00AA335D" w:rsidRDefault="001D18A4">
      <w:r>
        <w:t>Consigna:</w:t>
      </w:r>
    </w:p>
    <w:p w:rsidR="00AA335D" w:rsidRDefault="001D18A4">
      <w:r>
        <w:t>Declara una función que salude y asígnala a una variable. Luego invócala desde esa variable.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1: Declaramos una función tradicional que retorna un saludo</w:t>
      </w:r>
      <w:r>
        <w:rPr>
          <w:rFonts w:ascii="Consolas" w:hAnsi="Consolas"/>
          <w:sz w:val="20"/>
        </w:rPr>
        <w:br/>
        <w:t>function saludar(nombre) {</w:t>
      </w:r>
      <w:r>
        <w:rPr>
          <w:rFonts w:ascii="Consolas" w:hAnsi="Consolas"/>
          <w:sz w:val="20"/>
        </w:rPr>
        <w:br/>
        <w:t xml:space="preserve">  return "Hola " + nombre;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</w:t>
      </w:r>
      <w:r>
        <w:rPr>
          <w:rFonts w:ascii="Consolas" w:hAnsi="Consolas"/>
          <w:sz w:val="20"/>
        </w:rPr>
        <w:t>so 2: Asignamos la función a una variable (las funciones son valores)</w:t>
      </w:r>
      <w:r>
        <w:rPr>
          <w:rFonts w:ascii="Consolas" w:hAnsi="Consolas"/>
          <w:sz w:val="20"/>
        </w:rPr>
        <w:br/>
        <w:t>const miSaludo = saludar;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3: Invocamos a través de la variable</w:t>
      </w:r>
      <w:r>
        <w:rPr>
          <w:rFonts w:ascii="Consolas" w:hAnsi="Consolas"/>
          <w:sz w:val="20"/>
        </w:rPr>
        <w:br/>
        <w:t>console.log(miSaludo("Lea")); // Esperado: "Hola Lea"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2) Pasar una función por parámetro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Entender qu</w:t>
      </w:r>
      <w:r>
        <w:t>e una función puede recibir otra función como argumento.</w:t>
      </w:r>
    </w:p>
    <w:p w:rsidR="00AA335D" w:rsidRDefault="001D18A4">
      <w:pPr>
        <w:pStyle w:val="Listaconvietas"/>
      </w:pPr>
      <w:r>
        <w:t>- Aplicar la función recibida a distintos valores.</w:t>
      </w:r>
    </w:p>
    <w:p w:rsidR="00AA335D" w:rsidRDefault="001D18A4">
      <w:r>
        <w:t>Consigna:</w:t>
      </w:r>
    </w:p>
    <w:p w:rsidR="00AA335D" w:rsidRDefault="001D18A4">
      <w:r>
        <w:t>Crea una función 'aplicar' que reciba una función y un valor, y devuelva el resultado de ejecutar la función con ese valor.</w:t>
      </w:r>
    </w:p>
    <w:p w:rsidR="00AA335D" w:rsidRDefault="001D18A4">
      <w:r>
        <w:lastRenderedPageBreak/>
        <w:t>Solución comen</w:t>
      </w:r>
      <w:r>
        <w:t>tada (JavaScript):</w:t>
      </w:r>
    </w:p>
    <w:p w:rsidR="00AA335D" w:rsidRDefault="001D18A4">
      <w:r>
        <w:rPr>
          <w:rFonts w:ascii="Consolas" w:hAnsi="Consolas"/>
          <w:sz w:val="20"/>
        </w:rPr>
        <w:t>// Paso 1: Definimos una función de orden superior que recibe otra función</w:t>
      </w:r>
      <w:r>
        <w:rPr>
          <w:rFonts w:ascii="Consolas" w:hAnsi="Consolas"/>
          <w:sz w:val="20"/>
        </w:rPr>
        <w:br/>
        <w:t>function aplicar(fn, valor) {</w:t>
      </w:r>
      <w:r>
        <w:rPr>
          <w:rFonts w:ascii="Consolas" w:hAnsi="Consolas"/>
          <w:sz w:val="20"/>
        </w:rPr>
        <w:br/>
        <w:t xml:space="preserve">  // Paso 2: Ejecutamos la función recibida con el valor dado</w:t>
      </w:r>
      <w:r>
        <w:rPr>
          <w:rFonts w:ascii="Consolas" w:hAnsi="Consolas"/>
          <w:sz w:val="20"/>
        </w:rPr>
        <w:br/>
        <w:t xml:space="preserve">  return fn(valor);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3: Creamos funciones simples de ejemplo</w:t>
      </w:r>
      <w:r>
        <w:rPr>
          <w:rFonts w:ascii="Consolas" w:hAnsi="Consolas"/>
          <w:sz w:val="20"/>
        </w:rPr>
        <w:br/>
        <w:t>const doble = (x) =&gt; x * 2;</w:t>
      </w:r>
      <w:r>
        <w:rPr>
          <w:rFonts w:ascii="Consolas" w:hAnsi="Consolas"/>
          <w:sz w:val="20"/>
        </w:rPr>
        <w:br/>
        <w:t>const cuadrado = (x) =&gt; x * x;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4: Probamos</w:t>
      </w:r>
      <w:r>
        <w:rPr>
          <w:rFonts w:ascii="Consolas" w:hAnsi="Consolas"/>
          <w:sz w:val="20"/>
        </w:rPr>
        <w:br/>
        <w:t>console.log(aplicar(doble, 5));    // 10</w:t>
      </w:r>
      <w:r>
        <w:rPr>
          <w:rFonts w:ascii="Consolas" w:hAnsi="Consolas"/>
          <w:sz w:val="20"/>
        </w:rPr>
        <w:br/>
        <w:t>console.log(aplicar(cuadrado, 5)); // 25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3) Función que retorna otra función (closures básicos)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Practicar la creación de</w:t>
      </w:r>
      <w:r>
        <w:t xml:space="preserve"> funciones que devuelven funciones.</w:t>
      </w:r>
    </w:p>
    <w:p w:rsidR="00AA335D" w:rsidRDefault="001D18A4">
      <w:pPr>
        <w:pStyle w:val="Listaconvietas"/>
      </w:pPr>
      <w:r>
        <w:t>- Comprender el cierre (closure) capturando variables del entorno.</w:t>
      </w:r>
    </w:p>
    <w:p w:rsidR="00AA335D" w:rsidRDefault="001D18A4">
      <w:r>
        <w:t>Consigna:</w:t>
      </w:r>
    </w:p>
    <w:p w:rsidR="00AA335D" w:rsidRDefault="001D18A4">
      <w:r>
        <w:t>Implementa 'sumarA(a)' que retorne una función 'f(b)' tal que f(b) = a + b.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1: Definimos una función q</w:t>
      </w:r>
      <w:r>
        <w:rPr>
          <w:rFonts w:ascii="Consolas" w:hAnsi="Consolas"/>
          <w:sz w:val="20"/>
        </w:rPr>
        <w:t>ue retorna otra función</w:t>
      </w:r>
      <w:r>
        <w:rPr>
          <w:rFonts w:ascii="Consolas" w:hAnsi="Consolas"/>
          <w:sz w:val="20"/>
        </w:rPr>
        <w:br/>
        <w:t>function sumarA(a) {</w:t>
      </w:r>
      <w:r>
        <w:rPr>
          <w:rFonts w:ascii="Consolas" w:hAnsi="Consolas"/>
          <w:sz w:val="20"/>
        </w:rPr>
        <w:br/>
        <w:t xml:space="preserve">  // Paso 2: 'a' queda 'cerrada' (closure) para la función interna</w:t>
      </w:r>
      <w:r>
        <w:rPr>
          <w:rFonts w:ascii="Consolas" w:hAnsi="Consolas"/>
          <w:sz w:val="20"/>
        </w:rPr>
        <w:br/>
        <w:t xml:space="preserve">  return function(b) {</w:t>
      </w:r>
      <w:r>
        <w:rPr>
          <w:rFonts w:ascii="Consolas" w:hAnsi="Consolas"/>
          <w:sz w:val="20"/>
        </w:rPr>
        <w:br/>
        <w:t xml:space="preserve">    return a + b; // Usa 'a' desde el entorno externo</w:t>
      </w:r>
      <w:r>
        <w:rPr>
          <w:rFonts w:ascii="Consolas" w:hAnsi="Consolas"/>
          <w:sz w:val="20"/>
        </w:rPr>
        <w:br/>
        <w:t xml:space="preserve">  };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3: Creamos funciones especializadas</w:t>
      </w:r>
      <w:r>
        <w:rPr>
          <w:rFonts w:ascii="Consolas" w:hAnsi="Consolas"/>
          <w:sz w:val="20"/>
        </w:rPr>
        <w:br/>
        <w:t xml:space="preserve">const sumar5 = </w:t>
      </w:r>
      <w:r>
        <w:rPr>
          <w:rFonts w:ascii="Consolas" w:hAnsi="Consolas"/>
          <w:sz w:val="20"/>
        </w:rPr>
        <w:t>sumarA(5);</w:t>
      </w:r>
      <w:r>
        <w:rPr>
          <w:rFonts w:ascii="Consolas" w:hAnsi="Consolas"/>
          <w:sz w:val="20"/>
        </w:rPr>
        <w:br/>
        <w:t>const sumar10 = sumarA(10);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4: Probamos</w:t>
      </w:r>
      <w:r>
        <w:rPr>
          <w:rFonts w:ascii="Consolas" w:hAnsi="Consolas"/>
          <w:sz w:val="20"/>
        </w:rPr>
        <w:br/>
        <w:t>console.log(sumar5(3));   // 8</w:t>
      </w:r>
      <w:r>
        <w:rPr>
          <w:rFonts w:ascii="Consolas" w:hAnsi="Consolas"/>
          <w:sz w:val="20"/>
        </w:rPr>
        <w:br/>
        <w:t>console.log(sumar10(3));  // 13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4) Closure con estado (contador)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lastRenderedPageBreak/>
        <w:t>- Usar closures para mantener estado privado.</w:t>
      </w:r>
    </w:p>
    <w:p w:rsidR="00AA335D" w:rsidRDefault="001D18A4">
      <w:pPr>
        <w:pStyle w:val="Listaconvietas"/>
      </w:pPr>
      <w:r>
        <w:t xml:space="preserve">- Crear una función fábrica (factory) de </w:t>
      </w:r>
      <w:r>
        <w:t>contadores.</w:t>
      </w:r>
    </w:p>
    <w:p w:rsidR="00AA335D" w:rsidRDefault="001D18A4">
      <w:r>
        <w:t>Consigna:</w:t>
      </w:r>
    </w:p>
    <w:p w:rsidR="00AA335D" w:rsidRDefault="001D18A4">
      <w:r>
        <w:t>Construye 'crearContador()' que devuelva una función que, al llamarla, incremente y retorne un contador interno.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1: 'crearContador' genera una función con estado privado</w:t>
      </w:r>
      <w:r>
        <w:rPr>
          <w:rFonts w:ascii="Consolas" w:hAnsi="Consolas"/>
          <w:sz w:val="20"/>
        </w:rPr>
        <w:br/>
        <w:t>function crearContador(</w:t>
      </w:r>
      <w:r>
        <w:rPr>
          <w:rFonts w:ascii="Consolas" w:hAnsi="Consolas"/>
          <w:sz w:val="20"/>
        </w:rPr>
        <w:t>) {</w:t>
      </w:r>
      <w:r>
        <w:rPr>
          <w:rFonts w:ascii="Consolas" w:hAnsi="Consolas"/>
          <w:sz w:val="20"/>
        </w:rPr>
        <w:br/>
        <w:t xml:space="preserve">  let count = 0; // Estado interno, no accesible desde fuera</w:t>
      </w:r>
      <w:r>
        <w:rPr>
          <w:rFonts w:ascii="Consolas" w:hAnsi="Consolas"/>
          <w:sz w:val="20"/>
        </w:rPr>
        <w:br/>
        <w:t xml:space="preserve">  // Paso 2: Retornamos una función que manipula ese estado</w:t>
      </w:r>
      <w:r>
        <w:rPr>
          <w:rFonts w:ascii="Consolas" w:hAnsi="Consolas"/>
          <w:sz w:val="20"/>
        </w:rPr>
        <w:br/>
        <w:t xml:space="preserve">  return function() {</w:t>
      </w:r>
      <w:r>
        <w:rPr>
          <w:rFonts w:ascii="Consolas" w:hAnsi="Consolas"/>
          <w:sz w:val="20"/>
        </w:rPr>
        <w:br/>
        <w:t xml:space="preserve">    count = count + 1;</w:t>
      </w:r>
      <w:r>
        <w:rPr>
          <w:rFonts w:ascii="Consolas" w:hAnsi="Consolas"/>
          <w:sz w:val="20"/>
        </w:rPr>
        <w:br/>
        <w:t xml:space="preserve">    return count;</w:t>
      </w:r>
      <w:r>
        <w:rPr>
          <w:rFonts w:ascii="Consolas" w:hAnsi="Consolas"/>
          <w:sz w:val="20"/>
        </w:rPr>
        <w:br/>
        <w:t xml:space="preserve">  };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3: Probamos dos contadores independientes</w:t>
      </w:r>
      <w:r>
        <w:rPr>
          <w:rFonts w:ascii="Consolas" w:hAnsi="Consolas"/>
          <w:sz w:val="20"/>
        </w:rPr>
        <w:br/>
        <w:t>const c1 =</w:t>
      </w:r>
      <w:r>
        <w:rPr>
          <w:rFonts w:ascii="Consolas" w:hAnsi="Consolas"/>
          <w:sz w:val="20"/>
        </w:rPr>
        <w:t xml:space="preserve"> crearContador();</w:t>
      </w:r>
      <w:r>
        <w:rPr>
          <w:rFonts w:ascii="Consolas" w:hAnsi="Consolas"/>
          <w:sz w:val="20"/>
        </w:rPr>
        <w:br/>
        <w:t>const c2 = crearContador();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console.log(c1()); // 1</w:t>
      </w:r>
      <w:r>
        <w:rPr>
          <w:rFonts w:ascii="Consolas" w:hAnsi="Consolas"/>
          <w:sz w:val="20"/>
        </w:rPr>
        <w:br/>
        <w:t>console.log(c1()); // 2</w:t>
      </w:r>
      <w:r>
        <w:rPr>
          <w:rFonts w:ascii="Consolas" w:hAnsi="Consolas"/>
          <w:sz w:val="20"/>
        </w:rPr>
        <w:br/>
        <w:t>console.log(c2()); // 1</w:t>
      </w:r>
      <w:r>
        <w:rPr>
          <w:rFonts w:ascii="Consolas" w:hAnsi="Consolas"/>
          <w:sz w:val="20"/>
        </w:rPr>
        <w:br/>
        <w:t>console.log(c1()); // 3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5) Currying básico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Aplicar el concepto de currying: transformar f(a, b) en f(a)(b).</w:t>
      </w:r>
    </w:p>
    <w:p w:rsidR="00AA335D" w:rsidRDefault="001D18A4">
      <w:pPr>
        <w:pStyle w:val="Listaconvietas"/>
      </w:pPr>
      <w:r>
        <w:t>- Reutilizar fu</w:t>
      </w:r>
      <w:r>
        <w:t>nciones parcialmente aplicadas.</w:t>
      </w:r>
    </w:p>
    <w:p w:rsidR="00AA335D" w:rsidRDefault="001D18A4">
      <w:r>
        <w:t>Consigna:</w:t>
      </w:r>
    </w:p>
    <w:p w:rsidR="00AA335D" w:rsidRDefault="001D18A4">
      <w:r>
        <w:t>Escribe 'sumar(a)(b)' y úsala para crear 'sumar2' y 'sumar100'.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1: Definimos una función curried</w:t>
      </w:r>
      <w:r>
        <w:rPr>
          <w:rFonts w:ascii="Consolas" w:hAnsi="Consolas"/>
          <w:sz w:val="20"/>
        </w:rPr>
        <w:br/>
        <w:t>const sumar = (a) =&gt; (b) =&gt; a + b;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2: Creamos versiones especializa</w:t>
      </w:r>
      <w:r>
        <w:rPr>
          <w:rFonts w:ascii="Consolas" w:hAnsi="Consolas"/>
          <w:sz w:val="20"/>
        </w:rPr>
        <w:t>das</w:t>
      </w:r>
      <w:r>
        <w:rPr>
          <w:rFonts w:ascii="Consolas" w:hAnsi="Consolas"/>
          <w:sz w:val="20"/>
        </w:rPr>
        <w:br/>
        <w:t>const sumar2 = sumar(2);</w:t>
      </w:r>
      <w:r>
        <w:rPr>
          <w:rFonts w:ascii="Consolas" w:hAnsi="Consolas"/>
          <w:sz w:val="20"/>
        </w:rPr>
        <w:br/>
        <w:t>const sumar100 = sumar(100);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br/>
        <w:t>// Paso 3: Probamos</w:t>
      </w:r>
      <w:r>
        <w:rPr>
          <w:rFonts w:ascii="Consolas" w:hAnsi="Consolas"/>
          <w:sz w:val="20"/>
        </w:rPr>
        <w:br/>
        <w:t>console.log(sumar2(5));    // 7</w:t>
      </w:r>
      <w:r>
        <w:rPr>
          <w:rFonts w:ascii="Consolas" w:hAnsi="Consolas"/>
          <w:sz w:val="20"/>
        </w:rPr>
        <w:br/>
        <w:t>console.log(sumar100(5));  // 105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6) Partial application (aplicación parcial) sin currying explícito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Crear funciones parcialmente a</w:t>
      </w:r>
      <w:r>
        <w:t>plicadas capturando parámetros.</w:t>
      </w:r>
    </w:p>
    <w:p w:rsidR="00AA335D" w:rsidRDefault="001D18A4">
      <w:pPr>
        <w:pStyle w:val="Listaconvietas"/>
      </w:pPr>
      <w:r>
        <w:t>- Practicar reutilización con funciones de orden superior.</w:t>
      </w:r>
    </w:p>
    <w:p w:rsidR="00AA335D" w:rsidRDefault="001D18A4">
      <w:r>
        <w:t>Consigna:</w:t>
      </w:r>
    </w:p>
    <w:p w:rsidR="00AA335D" w:rsidRDefault="001D18A4">
      <w:r>
        <w:t>Implementa 'multiplicarPor(n)' que retorne una función que multiplique por n.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1: Fábrica de multiplicadores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function multiplicarPor(n) {</w:t>
      </w:r>
      <w:r>
        <w:rPr>
          <w:rFonts w:ascii="Consolas" w:hAnsi="Consolas"/>
          <w:sz w:val="20"/>
        </w:rPr>
        <w:br/>
        <w:t xml:space="preserve">  // Paso 2: Retornamos una función que recuerda 'n'</w:t>
      </w:r>
      <w:r>
        <w:rPr>
          <w:rFonts w:ascii="Consolas" w:hAnsi="Consolas"/>
          <w:sz w:val="20"/>
        </w:rPr>
        <w:br/>
        <w:t xml:space="preserve">  return function(x) {</w:t>
      </w:r>
      <w:r>
        <w:rPr>
          <w:rFonts w:ascii="Consolas" w:hAnsi="Consolas"/>
          <w:sz w:val="20"/>
        </w:rPr>
        <w:br/>
        <w:t xml:space="preserve">    return x * n;</w:t>
      </w:r>
      <w:r>
        <w:rPr>
          <w:rFonts w:ascii="Consolas" w:hAnsi="Consolas"/>
          <w:sz w:val="20"/>
        </w:rPr>
        <w:br/>
        <w:t xml:space="preserve">  };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3: Usos</w:t>
      </w:r>
      <w:r>
        <w:rPr>
          <w:rFonts w:ascii="Consolas" w:hAnsi="Consolas"/>
          <w:sz w:val="20"/>
        </w:rPr>
        <w:br/>
        <w:t>const por3 = multiplicarPor(3);</w:t>
      </w:r>
      <w:r>
        <w:rPr>
          <w:rFonts w:ascii="Consolas" w:hAnsi="Consolas"/>
          <w:sz w:val="20"/>
        </w:rPr>
        <w:br/>
        <w:t>const por10 = multiplicarPor(10);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console.log(por3(7));   // 21</w:t>
      </w:r>
      <w:r>
        <w:rPr>
          <w:rFonts w:ascii="Consolas" w:hAnsi="Consolas"/>
          <w:sz w:val="20"/>
        </w:rPr>
        <w:br/>
        <w:t>console.log(</w:t>
      </w:r>
      <w:r>
        <w:rPr>
          <w:rFonts w:ascii="Consolas" w:hAnsi="Consolas"/>
          <w:sz w:val="20"/>
        </w:rPr>
        <w:t>por10(7));  // 70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7) Implementar 'compose' y 'pipe' (composición de funciones)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Componer funciones de derecha a izquierda (compose) y de izquierda a derecha (pipe).</w:t>
      </w:r>
    </w:p>
    <w:p w:rsidR="00AA335D" w:rsidRDefault="001D18A4">
      <w:pPr>
        <w:pStyle w:val="Listaconvietas"/>
      </w:pPr>
      <w:r>
        <w:t>- Encadenar transformaciones de forma declarativa.</w:t>
      </w:r>
    </w:p>
    <w:p w:rsidR="00AA335D" w:rsidRDefault="001D18A4">
      <w:r>
        <w:t>Consigna:</w:t>
      </w:r>
    </w:p>
    <w:p w:rsidR="00AA335D" w:rsidRDefault="001D18A4">
      <w:r>
        <w:t xml:space="preserve">Crea 'compose' y </w:t>
      </w:r>
      <w:r>
        <w:t>'pipe' y utilízalos para procesar cadenas y números.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lastRenderedPageBreak/>
        <w:t>// Paso 1: Definimos 'compose' (f(g(x)))</w:t>
      </w:r>
      <w:r>
        <w:rPr>
          <w:rFonts w:ascii="Consolas" w:hAnsi="Consolas"/>
          <w:sz w:val="20"/>
        </w:rPr>
        <w:br/>
        <w:t>const compose = (...fns) =&gt; (valor) =&gt;</w:t>
      </w:r>
      <w:r>
        <w:rPr>
          <w:rFonts w:ascii="Consolas" w:hAnsi="Consolas"/>
          <w:sz w:val="20"/>
        </w:rPr>
        <w:br/>
        <w:t xml:space="preserve">  fns.reduceRight((acc, fn) =&gt; fn(acc), valor);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// Paso 2: Definimos 'pipe' (pipe(f, </w:t>
      </w:r>
      <w:r>
        <w:rPr>
          <w:rFonts w:ascii="Consolas" w:hAnsi="Consolas"/>
          <w:sz w:val="20"/>
        </w:rPr>
        <w:t>g)(x) = g(f(x)))</w:t>
      </w:r>
      <w:r>
        <w:rPr>
          <w:rFonts w:ascii="Consolas" w:hAnsi="Consolas"/>
          <w:sz w:val="20"/>
        </w:rPr>
        <w:br/>
        <w:t>const pipe = (...fns) =&gt; (valor) =&gt;</w:t>
      </w:r>
      <w:r>
        <w:rPr>
          <w:rFonts w:ascii="Consolas" w:hAnsi="Consolas"/>
          <w:sz w:val="20"/>
        </w:rPr>
        <w:br/>
        <w:t xml:space="preserve">  fns.reduce((acc, fn) =&gt; fn(acc), valor);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3: Funciones simples</w:t>
      </w:r>
      <w:r>
        <w:rPr>
          <w:rFonts w:ascii="Consolas" w:hAnsi="Consolas"/>
          <w:sz w:val="20"/>
        </w:rPr>
        <w:br/>
        <w:t>const trim = (s) =&gt; s.trim();</w:t>
      </w:r>
      <w:r>
        <w:rPr>
          <w:rFonts w:ascii="Consolas" w:hAnsi="Consolas"/>
          <w:sz w:val="20"/>
        </w:rPr>
        <w:br/>
        <w:t>const toUpper = (s) =&gt; s.toUpperCase();</w:t>
      </w:r>
      <w:r>
        <w:rPr>
          <w:rFonts w:ascii="Consolas" w:hAnsi="Consolas"/>
          <w:sz w:val="20"/>
        </w:rPr>
        <w:br/>
        <w:t>const exclam = (s) =&gt; s + "!";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4: Probamos composic</w:t>
      </w:r>
      <w:r>
        <w:rPr>
          <w:rFonts w:ascii="Consolas" w:hAnsi="Consolas"/>
          <w:sz w:val="20"/>
        </w:rPr>
        <w:t>ión</w:t>
      </w:r>
      <w:r>
        <w:rPr>
          <w:rFonts w:ascii="Consolas" w:hAnsi="Consolas"/>
          <w:sz w:val="20"/>
        </w:rPr>
        <w:br/>
        <w:t>const gritar = compose(exclam, toUpper, trim);</w:t>
      </w:r>
      <w:r>
        <w:rPr>
          <w:rFonts w:ascii="Consolas" w:hAnsi="Consolas"/>
          <w:sz w:val="20"/>
        </w:rPr>
        <w:br/>
        <w:t>console.log(gritar("  hola  ")); // "HOLA!"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5: Probamos pipe</w:t>
      </w:r>
      <w:r>
        <w:rPr>
          <w:rFonts w:ascii="Consolas" w:hAnsi="Consolas"/>
          <w:sz w:val="20"/>
        </w:rPr>
        <w:br/>
        <w:t>const gritar2 = pipe(trim, toUpper, exclam);</w:t>
      </w:r>
      <w:r>
        <w:rPr>
          <w:rFonts w:ascii="Consolas" w:hAnsi="Consolas"/>
          <w:sz w:val="20"/>
        </w:rPr>
        <w:br/>
        <w:t>console.log(gritar2("  mundo  ")); // "MUNDO!"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8) Re-crear 'map' (HOF sobre arrays)</w:t>
      </w:r>
    </w:p>
    <w:p w:rsidR="00AA335D" w:rsidRDefault="001D18A4">
      <w:r>
        <w:t>Objet</w:t>
      </w:r>
      <w:r>
        <w:t>ivos:</w:t>
      </w:r>
    </w:p>
    <w:p w:rsidR="00AA335D" w:rsidRDefault="001D18A4">
      <w:pPr>
        <w:pStyle w:val="Listaconvietas"/>
      </w:pPr>
      <w:r>
        <w:t>- Entender internamente cómo funciona 'map'.</w:t>
      </w:r>
    </w:p>
    <w:p w:rsidR="00AA335D" w:rsidRDefault="001D18A4">
      <w:pPr>
        <w:pStyle w:val="Listaconvietas"/>
      </w:pPr>
      <w:r>
        <w:t>- Trabajar con callbacks que reciben (elemento, índice, array).</w:t>
      </w:r>
    </w:p>
    <w:p w:rsidR="00AA335D" w:rsidRDefault="001D18A4">
      <w:r>
        <w:t>Consigna:</w:t>
      </w:r>
    </w:p>
    <w:p w:rsidR="00AA335D" w:rsidRDefault="001D18A4">
      <w:r>
        <w:t>Implementa 'miMap(array, fn)' que devuelva un nuevo array con la transformación de 'fn'.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</w:t>
      </w:r>
      <w:r>
        <w:rPr>
          <w:rFonts w:ascii="Consolas" w:hAnsi="Consolas"/>
          <w:sz w:val="20"/>
        </w:rPr>
        <w:t>: Implementamos nuestra propia versión de 'map'</w:t>
      </w:r>
      <w:r>
        <w:rPr>
          <w:rFonts w:ascii="Consolas" w:hAnsi="Consolas"/>
          <w:sz w:val="20"/>
        </w:rPr>
        <w:br/>
        <w:t>function miMap(arr, fn) {</w:t>
      </w:r>
      <w:r>
        <w:rPr>
          <w:rFonts w:ascii="Consolas" w:hAnsi="Consolas"/>
          <w:sz w:val="20"/>
        </w:rPr>
        <w:br/>
        <w:t xml:space="preserve">  const resultado = [];</w:t>
      </w:r>
      <w:r>
        <w:rPr>
          <w:rFonts w:ascii="Consolas" w:hAnsi="Consolas"/>
          <w:sz w:val="20"/>
        </w:rPr>
        <w:br/>
        <w:t xml:space="preserve">  for (let i = 0; i &lt; arr.length; i++) {</w:t>
      </w:r>
      <w:r>
        <w:rPr>
          <w:rFonts w:ascii="Consolas" w:hAnsi="Consolas"/>
          <w:sz w:val="20"/>
        </w:rPr>
        <w:br/>
        <w:t xml:space="preserve">    // Paso 2: Llamamos al callback con (elemento, índice, array)</w:t>
      </w:r>
      <w:r>
        <w:rPr>
          <w:rFonts w:ascii="Consolas" w:hAnsi="Consolas"/>
          <w:sz w:val="20"/>
        </w:rPr>
        <w:br/>
        <w:t xml:space="preserve">    resultado.push(fn(arr[i], i, arr));</w:t>
      </w:r>
      <w:r>
        <w:rPr>
          <w:rFonts w:ascii="Consolas" w:hAnsi="Consolas"/>
          <w:sz w:val="20"/>
        </w:rPr>
        <w:br/>
        <w:t xml:space="preserve">  }</w:t>
      </w:r>
      <w:r>
        <w:rPr>
          <w:rFonts w:ascii="Consolas" w:hAnsi="Consolas"/>
          <w:sz w:val="20"/>
        </w:rPr>
        <w:br/>
        <w:t xml:space="preserve">  retur</w:t>
      </w:r>
      <w:r>
        <w:rPr>
          <w:rFonts w:ascii="Consolas" w:hAnsi="Consolas"/>
          <w:sz w:val="20"/>
        </w:rPr>
        <w:t>n resultado;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3: Probamos</w:t>
      </w:r>
      <w:r>
        <w:rPr>
          <w:rFonts w:ascii="Consolas" w:hAnsi="Consolas"/>
          <w:sz w:val="20"/>
        </w:rPr>
        <w:br/>
        <w:t>const nums = [1, 2, 3];</w:t>
      </w:r>
      <w:r>
        <w:rPr>
          <w:rFonts w:ascii="Consolas" w:hAnsi="Consolas"/>
          <w:sz w:val="20"/>
        </w:rPr>
        <w:br/>
        <w:t>const dobles = miMap(nums, (x) =&gt; x * 2);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>console.log(dobles); // [2, 4, 6]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9) Re-crear 'filter' y 'reduce' (HOF sobre arrays)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Implementar versiones propias de 'filter' y 'reduce'.</w:t>
      </w:r>
    </w:p>
    <w:p w:rsidR="00AA335D" w:rsidRDefault="001D18A4">
      <w:pPr>
        <w:pStyle w:val="Listaconvietas"/>
      </w:pPr>
      <w:r>
        <w:t>-</w:t>
      </w:r>
      <w:r>
        <w:t xml:space="preserve"> Ver cómo el callback decide si incluir y cómo acumular.</w:t>
      </w:r>
    </w:p>
    <w:p w:rsidR="00AA335D" w:rsidRDefault="001D18A4">
      <w:r>
        <w:t>Consigna:</w:t>
      </w:r>
    </w:p>
    <w:p w:rsidR="00AA335D" w:rsidRDefault="001D18A4">
      <w:r>
        <w:t>Escribe 'miFilter(arr, pred)' y 'miReduce(arr, reducer, inicial)'.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1: 'filter' propio</w:t>
      </w:r>
      <w:r>
        <w:rPr>
          <w:rFonts w:ascii="Consolas" w:hAnsi="Consolas"/>
          <w:sz w:val="20"/>
        </w:rPr>
        <w:br/>
        <w:t>function miFilter(arr, predicado) {</w:t>
      </w:r>
      <w:r>
        <w:rPr>
          <w:rFonts w:ascii="Consolas" w:hAnsi="Consolas"/>
          <w:sz w:val="20"/>
        </w:rPr>
        <w:br/>
        <w:t xml:space="preserve">  const out = [];</w:t>
      </w:r>
      <w:r>
        <w:rPr>
          <w:rFonts w:ascii="Consolas" w:hAnsi="Consolas"/>
          <w:sz w:val="20"/>
        </w:rPr>
        <w:br/>
        <w:t xml:space="preserve">  for (l</w:t>
      </w:r>
      <w:r>
        <w:rPr>
          <w:rFonts w:ascii="Consolas" w:hAnsi="Consolas"/>
          <w:sz w:val="20"/>
        </w:rPr>
        <w:t>et i = 0; i &lt; arr.length; i++) {</w:t>
      </w:r>
      <w:r>
        <w:rPr>
          <w:rFonts w:ascii="Consolas" w:hAnsi="Consolas"/>
          <w:sz w:val="20"/>
        </w:rPr>
        <w:br/>
        <w:t xml:space="preserve">    if (predicado(arr[i], i, arr)) {</w:t>
      </w:r>
      <w:r>
        <w:rPr>
          <w:rFonts w:ascii="Consolas" w:hAnsi="Consolas"/>
          <w:sz w:val="20"/>
        </w:rPr>
        <w:br/>
        <w:t xml:space="preserve">      out.push(arr[i]);</w:t>
      </w:r>
      <w:r>
        <w:rPr>
          <w:rFonts w:ascii="Consolas" w:hAnsi="Consolas"/>
          <w:sz w:val="20"/>
        </w:rPr>
        <w:br/>
        <w:t xml:space="preserve">    }</w:t>
      </w:r>
      <w:r>
        <w:rPr>
          <w:rFonts w:ascii="Consolas" w:hAnsi="Consolas"/>
          <w:sz w:val="20"/>
        </w:rPr>
        <w:br/>
        <w:t xml:space="preserve">  }</w:t>
      </w:r>
      <w:r>
        <w:rPr>
          <w:rFonts w:ascii="Consolas" w:hAnsi="Consolas"/>
          <w:sz w:val="20"/>
        </w:rPr>
        <w:br/>
        <w:t xml:space="preserve">  return out;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2: 'reduce' propio</w:t>
      </w:r>
      <w:r>
        <w:rPr>
          <w:rFonts w:ascii="Consolas" w:hAnsi="Consolas"/>
          <w:sz w:val="20"/>
        </w:rPr>
        <w:br/>
        <w:t>function miReduce(arr, reducer, inicial) {</w:t>
      </w:r>
      <w:r>
        <w:rPr>
          <w:rFonts w:ascii="Consolas" w:hAnsi="Consolas"/>
          <w:sz w:val="20"/>
        </w:rPr>
        <w:br/>
        <w:t xml:space="preserve">  let acc = inicial;</w:t>
      </w:r>
      <w:r>
        <w:rPr>
          <w:rFonts w:ascii="Consolas" w:hAnsi="Consolas"/>
          <w:sz w:val="20"/>
        </w:rPr>
        <w:br/>
        <w:t xml:space="preserve">  for (let i = 0; i &lt; arr.length; i++) {</w:t>
      </w:r>
      <w:r>
        <w:rPr>
          <w:rFonts w:ascii="Consolas" w:hAnsi="Consolas"/>
          <w:sz w:val="20"/>
        </w:rPr>
        <w:br/>
        <w:t xml:space="preserve">   </w:t>
      </w:r>
      <w:r>
        <w:rPr>
          <w:rFonts w:ascii="Consolas" w:hAnsi="Consolas"/>
          <w:sz w:val="20"/>
        </w:rPr>
        <w:t xml:space="preserve"> acc = reducer(acc, arr[i], i, arr);</w:t>
      </w:r>
      <w:r>
        <w:rPr>
          <w:rFonts w:ascii="Consolas" w:hAnsi="Consolas"/>
          <w:sz w:val="20"/>
        </w:rPr>
        <w:br/>
        <w:t xml:space="preserve">  }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3: Probamos</w:t>
      </w:r>
      <w:r>
        <w:rPr>
          <w:rFonts w:ascii="Consolas" w:hAnsi="Consolas"/>
          <w:sz w:val="20"/>
        </w:rPr>
        <w:br/>
        <w:t>const datos = [5, 12, 3, 20, 7];</w:t>
      </w:r>
      <w:r>
        <w:rPr>
          <w:rFonts w:ascii="Consolas" w:hAnsi="Consolas"/>
          <w:sz w:val="20"/>
        </w:rPr>
        <w:br/>
        <w:t>const mayores10 = miFilter(datos, (x) =&gt; x &gt; 10); // [12, 20]</w:t>
      </w:r>
      <w:r>
        <w:rPr>
          <w:rFonts w:ascii="Consolas" w:hAnsi="Consolas"/>
          <w:sz w:val="20"/>
        </w:rPr>
        <w:br/>
        <w:t>const suma = miReduce(datos, (acc, x) =&gt; acc + x, 0); // 47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console.log(mayores10)</w:t>
      </w:r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  <w:t>console.log(suma);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10) Combinadores de predicados (and/or/not)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Construir funciones de orden superior que compongan predicados.</w:t>
      </w:r>
    </w:p>
    <w:p w:rsidR="00AA335D" w:rsidRDefault="001D18A4">
      <w:pPr>
        <w:pStyle w:val="Listaconvietas"/>
      </w:pPr>
      <w:r>
        <w:lastRenderedPageBreak/>
        <w:t>- Usar combinadores para filtros complejos.</w:t>
      </w:r>
    </w:p>
    <w:p w:rsidR="00AA335D" w:rsidRDefault="001D18A4">
      <w:r>
        <w:t>Consigna:</w:t>
      </w:r>
    </w:p>
    <w:p w:rsidR="00AA335D" w:rsidRDefault="001D18A4">
      <w:r>
        <w:t>Implementa 'and(...preds)', 'or(...preds)' y 'not(pred)'.</w:t>
      </w:r>
    </w:p>
    <w:p w:rsidR="00AA335D" w:rsidRDefault="001D18A4">
      <w:r>
        <w:t>S</w:t>
      </w:r>
      <w:r>
        <w:t>olución comentada (JavaScript):</w:t>
      </w:r>
    </w:p>
    <w:p w:rsidR="00AA335D" w:rsidRDefault="001D18A4">
      <w:r>
        <w:rPr>
          <w:rFonts w:ascii="Consolas" w:hAnsi="Consolas"/>
          <w:sz w:val="20"/>
        </w:rPr>
        <w:t>// Paso 1: Combinador lógico AND</w:t>
      </w:r>
      <w:r>
        <w:rPr>
          <w:rFonts w:ascii="Consolas" w:hAnsi="Consolas"/>
          <w:sz w:val="20"/>
        </w:rPr>
        <w:br/>
        <w:t>const and = (...preds) =&gt; (x) =&gt; preds.every((p) =&gt; p(x));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2: Combinador lógico OR</w:t>
      </w:r>
      <w:r>
        <w:rPr>
          <w:rFonts w:ascii="Consolas" w:hAnsi="Consolas"/>
          <w:sz w:val="20"/>
        </w:rPr>
        <w:br/>
        <w:t>const or = (...preds) =&gt; (x) =&gt; preds.some((p) =&gt; p(x));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3: Negación</w:t>
      </w:r>
      <w:r>
        <w:rPr>
          <w:rFonts w:ascii="Consolas" w:hAnsi="Consolas"/>
          <w:sz w:val="20"/>
        </w:rPr>
        <w:br/>
        <w:t>const not = (pred) =&gt;</w:t>
      </w:r>
      <w:r>
        <w:rPr>
          <w:rFonts w:ascii="Consolas" w:hAnsi="Consolas"/>
          <w:sz w:val="20"/>
        </w:rPr>
        <w:t xml:space="preserve"> (x) =&gt; !pred(x);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Predicados simples</w:t>
      </w:r>
      <w:r>
        <w:rPr>
          <w:rFonts w:ascii="Consolas" w:hAnsi="Consolas"/>
          <w:sz w:val="20"/>
        </w:rPr>
        <w:br/>
        <w:t>const esPar = (n) =&gt; n % 2 === 0;</w:t>
      </w:r>
      <w:r>
        <w:rPr>
          <w:rFonts w:ascii="Consolas" w:hAnsi="Consolas"/>
          <w:sz w:val="20"/>
        </w:rPr>
        <w:br/>
        <w:t>const mayorQue10 = (n) =&gt; n &gt; 10;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4: Combinaciones</w:t>
      </w:r>
      <w:r>
        <w:rPr>
          <w:rFonts w:ascii="Consolas" w:hAnsi="Consolas"/>
          <w:sz w:val="20"/>
        </w:rPr>
        <w:br/>
        <w:t>const parYMayorQue10 = and(esPar, mayorQue10);</w:t>
      </w:r>
      <w:r>
        <w:rPr>
          <w:rFonts w:ascii="Consolas" w:hAnsi="Consolas"/>
          <w:sz w:val="20"/>
        </w:rPr>
        <w:br/>
        <w:t>const imparONoMayorQue10 = or(not(esPar), not(mayorQue10));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console.log(p</w:t>
      </w:r>
      <w:r>
        <w:rPr>
          <w:rFonts w:ascii="Consolas" w:hAnsi="Consolas"/>
          <w:sz w:val="20"/>
        </w:rPr>
        <w:t>arYMayorQue10(12)); // true</w:t>
      </w:r>
      <w:r>
        <w:rPr>
          <w:rFonts w:ascii="Consolas" w:hAnsi="Consolas"/>
          <w:sz w:val="20"/>
        </w:rPr>
        <w:br/>
        <w:t>console.log(imparONoMayorQue10(12)); // false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11) Decorador: medir tiempo de ejecución (timeIt)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Crear un decorador que envuelva funciones para medir su rendimiento.</w:t>
      </w:r>
    </w:p>
    <w:p w:rsidR="00AA335D" w:rsidRDefault="001D18A4">
      <w:pPr>
        <w:pStyle w:val="Listaconvietas"/>
      </w:pPr>
      <w:r>
        <w:t>- Comparar tiempos entre implementaciones.</w:t>
      </w:r>
    </w:p>
    <w:p w:rsidR="00AA335D" w:rsidRDefault="001D18A4">
      <w:r>
        <w:t>Consigna:</w:t>
      </w:r>
    </w:p>
    <w:p w:rsidR="00AA335D" w:rsidRDefault="001D18A4">
      <w:r>
        <w:t>Implementa 'timeIt(fn)' que devuelva una nueva función que mida el tiempo de ejecución.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1: 'timeIt' recibe una función y devuelve otra</w:t>
      </w:r>
      <w:r>
        <w:rPr>
          <w:rFonts w:ascii="Consolas" w:hAnsi="Consolas"/>
          <w:sz w:val="20"/>
        </w:rPr>
        <w:br/>
        <w:t>function timeIt(fn, etiqueta = "tiempo") {</w:t>
      </w:r>
      <w:r>
        <w:rPr>
          <w:rFonts w:ascii="Consolas" w:hAnsi="Consolas"/>
          <w:sz w:val="20"/>
        </w:rPr>
        <w:br/>
        <w:t xml:space="preserve">  return function(...args) </w:t>
      </w:r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  const inicio = Date.now();</w:t>
      </w:r>
      <w:r>
        <w:rPr>
          <w:rFonts w:ascii="Consolas" w:hAnsi="Consolas"/>
          <w:sz w:val="20"/>
        </w:rPr>
        <w:br/>
        <w:t xml:space="preserve">    const resultado = fn(...args);</w:t>
      </w:r>
      <w:r>
        <w:rPr>
          <w:rFonts w:ascii="Consolas" w:hAnsi="Consolas"/>
          <w:sz w:val="20"/>
        </w:rPr>
        <w:br/>
        <w:t xml:space="preserve">    const fin = Date.now();</w:t>
      </w:r>
      <w:r>
        <w:rPr>
          <w:rFonts w:ascii="Consolas" w:hAnsi="Consolas"/>
          <w:sz w:val="20"/>
        </w:rPr>
        <w:br/>
        <w:t xml:space="preserve">    console.log(`[${etiqueta}] ${fin - inicio} ms`);</w:t>
      </w:r>
      <w:r>
        <w:rPr>
          <w:rFonts w:ascii="Consolas" w:hAnsi="Consolas"/>
          <w:sz w:val="20"/>
        </w:rPr>
        <w:br/>
        <w:t xml:space="preserve">    return resultado;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};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2: Función de ejemplo 'lenta'</w:t>
      </w:r>
      <w:r>
        <w:rPr>
          <w:rFonts w:ascii="Consolas" w:hAnsi="Consolas"/>
          <w:sz w:val="20"/>
        </w:rPr>
        <w:br/>
        <w:t>function sumaLenta(n) {</w:t>
      </w:r>
      <w:r>
        <w:rPr>
          <w:rFonts w:ascii="Consolas" w:hAnsi="Consolas"/>
          <w:sz w:val="20"/>
        </w:rPr>
        <w:br/>
        <w:t xml:space="preserve">  let acc = 0;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for (let i = 0; i &lt; n * 1e5; i++) acc += i;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3: Decoramos y probamos</w:t>
      </w:r>
      <w:r>
        <w:rPr>
          <w:rFonts w:ascii="Consolas" w:hAnsi="Consolas"/>
          <w:sz w:val="20"/>
        </w:rPr>
        <w:br/>
        <w:t>const sumaLentaMedida = timeIt(sumaLenta, "sumaLenta");</w:t>
      </w:r>
      <w:r>
        <w:rPr>
          <w:rFonts w:ascii="Consolas" w:hAnsi="Consolas"/>
          <w:sz w:val="20"/>
        </w:rPr>
        <w:br/>
        <w:t>sumaLentaMedida(200); // Imprime el tiempo y devuelve el resultado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12) Memoización (decorador para funci</w:t>
      </w:r>
      <w:r>
        <w:t>ones puras)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Evitar recomputar resultados de funciones puras costosas.</w:t>
      </w:r>
    </w:p>
    <w:p w:rsidR="00AA335D" w:rsidRDefault="001D18A4">
      <w:pPr>
        <w:pStyle w:val="Listaconvietas"/>
      </w:pPr>
      <w:r>
        <w:t>- Usar un caché interno cerrado por closure.</w:t>
      </w:r>
    </w:p>
    <w:p w:rsidR="00AA335D" w:rsidRDefault="001D18A4">
      <w:r>
        <w:t>Consigna:</w:t>
      </w:r>
    </w:p>
    <w:p w:rsidR="00AA335D" w:rsidRDefault="001D18A4">
      <w:r>
        <w:t>Crea 'memoize(fn)' y úsalo con 'fibonacci(n)'.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1: Implementamos 'memoize'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function memoize(fn) {</w:t>
      </w:r>
      <w:r>
        <w:rPr>
          <w:rFonts w:ascii="Consolas" w:hAnsi="Consolas"/>
          <w:sz w:val="20"/>
        </w:rPr>
        <w:br/>
        <w:t xml:space="preserve">  const cache = new Map();</w:t>
      </w:r>
      <w:r>
        <w:rPr>
          <w:rFonts w:ascii="Consolas" w:hAnsi="Consolas"/>
          <w:sz w:val="20"/>
        </w:rPr>
        <w:br/>
        <w:t xml:space="preserve">  return function(...args) {</w:t>
      </w:r>
      <w:r>
        <w:rPr>
          <w:rFonts w:ascii="Consolas" w:hAnsi="Consolas"/>
          <w:sz w:val="20"/>
        </w:rPr>
        <w:br/>
        <w:t xml:space="preserve">    const key = JSON.stringify(args);</w:t>
      </w:r>
      <w:r>
        <w:rPr>
          <w:rFonts w:ascii="Consolas" w:hAnsi="Consolas"/>
          <w:sz w:val="20"/>
        </w:rPr>
        <w:br/>
        <w:t xml:space="preserve">    if (cache.has(key)) {</w:t>
      </w:r>
      <w:r>
        <w:rPr>
          <w:rFonts w:ascii="Consolas" w:hAnsi="Consolas"/>
          <w:sz w:val="20"/>
        </w:rPr>
        <w:br/>
        <w:t xml:space="preserve">      return cache.get(key); // Devuelve desde caché</w:t>
      </w:r>
      <w:r>
        <w:rPr>
          <w:rFonts w:ascii="Consolas" w:hAnsi="Consolas"/>
          <w:sz w:val="20"/>
        </w:rPr>
        <w:br/>
        <w:t xml:space="preserve">    }</w:t>
      </w:r>
      <w:r>
        <w:rPr>
          <w:rFonts w:ascii="Consolas" w:hAnsi="Consolas"/>
          <w:sz w:val="20"/>
        </w:rPr>
        <w:br/>
        <w:t xml:space="preserve">    const resultado = fn(...args);</w:t>
      </w:r>
      <w:r>
        <w:rPr>
          <w:rFonts w:ascii="Consolas" w:hAnsi="Consolas"/>
          <w:sz w:val="20"/>
        </w:rPr>
        <w:br/>
        <w:t xml:space="preserve">    cache.set(key, </w:t>
      </w:r>
      <w:r>
        <w:rPr>
          <w:rFonts w:ascii="Consolas" w:hAnsi="Consolas"/>
          <w:sz w:val="20"/>
        </w:rPr>
        <w:t>resultado);</w:t>
      </w:r>
      <w:r>
        <w:rPr>
          <w:rFonts w:ascii="Consolas" w:hAnsi="Consolas"/>
          <w:sz w:val="20"/>
        </w:rPr>
        <w:br/>
        <w:t xml:space="preserve">    return resultado;</w:t>
      </w:r>
      <w:r>
        <w:rPr>
          <w:rFonts w:ascii="Consolas" w:hAnsi="Consolas"/>
          <w:sz w:val="20"/>
        </w:rPr>
        <w:br/>
        <w:t xml:space="preserve">  };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2: Función costosa (fibonacci recursivo)</w:t>
      </w:r>
      <w:r>
        <w:rPr>
          <w:rFonts w:ascii="Consolas" w:hAnsi="Consolas"/>
          <w:sz w:val="20"/>
        </w:rPr>
        <w:br/>
        <w:t>function fib(n) {</w:t>
      </w:r>
      <w:r>
        <w:rPr>
          <w:rFonts w:ascii="Consolas" w:hAnsi="Consolas"/>
          <w:sz w:val="20"/>
        </w:rPr>
        <w:br/>
        <w:t xml:space="preserve">  if (n &lt;= 1) return n;</w:t>
      </w:r>
      <w:r>
        <w:rPr>
          <w:rFonts w:ascii="Consolas" w:hAnsi="Consolas"/>
          <w:sz w:val="20"/>
        </w:rPr>
        <w:br/>
        <w:t xml:space="preserve">  return fib(n - 1) + fib(n - 2);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3: Versión memoizada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>const fibMemo = memoize(fib);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console.log(fibMemo(35)); </w:t>
      </w:r>
      <w:r>
        <w:rPr>
          <w:rFonts w:ascii="Consolas" w:hAnsi="Consolas"/>
          <w:sz w:val="20"/>
        </w:rPr>
        <w:t>// Mucho más rápido en subsiguientes llamadas</w:t>
      </w:r>
      <w:r>
        <w:rPr>
          <w:rFonts w:ascii="Consolas" w:hAnsi="Consolas"/>
          <w:sz w:val="20"/>
        </w:rPr>
        <w:br/>
        <w:t>console.log(fibMemo(35)); // Devuelve desde caché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13) HOFs para arrays de objetos: sortBy y groupBy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Crear utilidades reutilizables para ordenar y agrupar.</w:t>
      </w:r>
    </w:p>
    <w:p w:rsidR="00AA335D" w:rsidRDefault="001D18A4">
      <w:pPr>
        <w:pStyle w:val="Listaconvietas"/>
      </w:pPr>
      <w:r>
        <w:t>- Practicar callbacks que seleccionan cla</w:t>
      </w:r>
      <w:r>
        <w:t>ves.</w:t>
      </w:r>
    </w:p>
    <w:p w:rsidR="00AA335D" w:rsidRDefault="001D18A4">
      <w:r>
        <w:t>Consigna:</w:t>
      </w:r>
    </w:p>
    <w:p w:rsidR="00AA335D" w:rsidRDefault="001D18A4">
      <w:r>
        <w:t>Implementa 'sortBy(arr, selector)' y 'groupBy(arr, keyFn)'.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1: Ordenar por una clave derivada</w:t>
      </w:r>
      <w:r>
        <w:rPr>
          <w:rFonts w:ascii="Consolas" w:hAnsi="Consolas"/>
          <w:sz w:val="20"/>
        </w:rPr>
        <w:br/>
        <w:t>function sortBy(arr, selector) {</w:t>
      </w:r>
      <w:r>
        <w:rPr>
          <w:rFonts w:ascii="Consolas" w:hAnsi="Consolas"/>
          <w:sz w:val="20"/>
        </w:rPr>
        <w:br/>
        <w:t xml:space="preserve">  return [...arr].sort((a, b) =&gt; {</w:t>
      </w:r>
      <w:r>
        <w:rPr>
          <w:rFonts w:ascii="Consolas" w:hAnsi="Consolas"/>
          <w:sz w:val="20"/>
        </w:rPr>
        <w:br/>
        <w:t xml:space="preserve">    const ka = selector(a);</w:t>
      </w:r>
      <w:r>
        <w:rPr>
          <w:rFonts w:ascii="Consolas" w:hAnsi="Consolas"/>
          <w:sz w:val="20"/>
        </w:rPr>
        <w:br/>
        <w:t xml:space="preserve">    const </w:t>
      </w:r>
      <w:r>
        <w:rPr>
          <w:rFonts w:ascii="Consolas" w:hAnsi="Consolas"/>
          <w:sz w:val="20"/>
        </w:rPr>
        <w:t>kb = selector(b);</w:t>
      </w:r>
      <w:r>
        <w:rPr>
          <w:rFonts w:ascii="Consolas" w:hAnsi="Consolas"/>
          <w:sz w:val="20"/>
        </w:rPr>
        <w:br/>
        <w:t xml:space="preserve">    if (ka &lt; kb) return -1;</w:t>
      </w:r>
      <w:r>
        <w:rPr>
          <w:rFonts w:ascii="Consolas" w:hAnsi="Consolas"/>
          <w:sz w:val="20"/>
        </w:rPr>
        <w:br/>
        <w:t xml:space="preserve">    if (ka &gt; kb) return 1;</w:t>
      </w:r>
      <w:r>
        <w:rPr>
          <w:rFonts w:ascii="Consolas" w:hAnsi="Consolas"/>
          <w:sz w:val="20"/>
        </w:rPr>
        <w:br/>
        <w:t xml:space="preserve">    return 0;</w:t>
      </w:r>
      <w:r>
        <w:rPr>
          <w:rFonts w:ascii="Consolas" w:hAnsi="Consolas"/>
          <w:sz w:val="20"/>
        </w:rPr>
        <w:br/>
        <w:t xml:space="preserve">  });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2: Agrupar por clave</w:t>
      </w:r>
      <w:r>
        <w:rPr>
          <w:rFonts w:ascii="Consolas" w:hAnsi="Consolas"/>
          <w:sz w:val="20"/>
        </w:rPr>
        <w:br/>
        <w:t>function groupBy(arr, keyFn) {</w:t>
      </w:r>
      <w:r>
        <w:rPr>
          <w:rFonts w:ascii="Consolas" w:hAnsi="Consolas"/>
          <w:sz w:val="20"/>
        </w:rPr>
        <w:br/>
        <w:t xml:space="preserve">  return arr.reduce((acc, item) =&gt; {</w:t>
      </w:r>
      <w:r>
        <w:rPr>
          <w:rFonts w:ascii="Consolas" w:hAnsi="Consolas"/>
          <w:sz w:val="20"/>
        </w:rPr>
        <w:br/>
        <w:t xml:space="preserve">    const key = keyFn(item);</w:t>
      </w:r>
      <w:r>
        <w:rPr>
          <w:rFonts w:ascii="Consolas" w:hAnsi="Consolas"/>
          <w:sz w:val="20"/>
        </w:rPr>
        <w:br/>
        <w:t xml:space="preserve">    if (!acc[key]) acc[key] = [];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  acc[key].push(item);</w:t>
      </w:r>
      <w:r>
        <w:rPr>
          <w:rFonts w:ascii="Consolas" w:hAnsi="Consolas"/>
          <w:sz w:val="20"/>
        </w:rPr>
        <w:br/>
        <w:t xml:space="preserve">    return acc;</w:t>
      </w:r>
      <w:r>
        <w:rPr>
          <w:rFonts w:ascii="Consolas" w:hAnsi="Consolas"/>
          <w:sz w:val="20"/>
        </w:rPr>
        <w:br/>
        <w:t xml:space="preserve">  }, {});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3: Prueba</w:t>
      </w:r>
      <w:r>
        <w:rPr>
          <w:rFonts w:ascii="Consolas" w:hAnsi="Consolas"/>
          <w:sz w:val="20"/>
        </w:rPr>
        <w:br/>
        <w:t>const personas = [</w:t>
      </w:r>
      <w:r>
        <w:rPr>
          <w:rFonts w:ascii="Consolas" w:hAnsi="Consolas"/>
          <w:sz w:val="20"/>
        </w:rPr>
        <w:br/>
        <w:t xml:space="preserve">  { nombre: "Ana", edad: 30, ciudad: "CABA" },</w:t>
      </w:r>
      <w:r>
        <w:rPr>
          <w:rFonts w:ascii="Consolas" w:hAnsi="Consolas"/>
          <w:sz w:val="20"/>
        </w:rPr>
        <w:br/>
        <w:t xml:space="preserve">  { nombre: "Luis", edad: 25, ciudad: "CABA" },</w:t>
      </w:r>
      <w:r>
        <w:rPr>
          <w:rFonts w:ascii="Consolas" w:hAnsi="Consolas"/>
          <w:sz w:val="20"/>
        </w:rPr>
        <w:br/>
        <w:t xml:space="preserve">  { nombre: "Mara", edad: 30, ciudad: "La Plata" },</w:t>
      </w:r>
      <w:r>
        <w:rPr>
          <w:rFonts w:ascii="Consolas" w:hAnsi="Consolas"/>
          <w:sz w:val="20"/>
        </w:rPr>
        <w:br/>
        <w:t>];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console.log(so</w:t>
      </w:r>
      <w:r>
        <w:rPr>
          <w:rFonts w:ascii="Consolas" w:hAnsi="Consolas"/>
          <w:sz w:val="20"/>
        </w:rPr>
        <w:t>rtBy(personas, (p) =&gt; p.edad));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>console.log(groupBy(personas, (p) =&gt; p.ciudad));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14) Fábricas de validadores (function factories)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Generar funciones personalizadas a partir de parámetros.</w:t>
      </w:r>
    </w:p>
    <w:p w:rsidR="00AA335D" w:rsidRDefault="001D18A4">
      <w:pPr>
        <w:pStyle w:val="Listaconvietas"/>
      </w:pPr>
      <w:r>
        <w:t>- Componer validadores para entradas de usuario.</w:t>
      </w:r>
    </w:p>
    <w:p w:rsidR="00AA335D" w:rsidRDefault="001D18A4">
      <w:r>
        <w:t>Consig</w:t>
      </w:r>
      <w:r>
        <w:t>na:</w:t>
      </w:r>
    </w:p>
    <w:p w:rsidR="00AA335D" w:rsidRDefault="001D18A4">
      <w:r>
        <w:t>Crea 'minLength(n)', 'maxValue(n)' y combínalos con 'and'/'or'.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1: Fábricas de validadores</w:t>
      </w:r>
      <w:r>
        <w:rPr>
          <w:rFonts w:ascii="Consolas" w:hAnsi="Consolas"/>
          <w:sz w:val="20"/>
        </w:rPr>
        <w:br/>
        <w:t>const minLength = (n) =&gt; (s) =&gt; typeof s === "string" &amp;&amp; s.length &gt;= n;</w:t>
      </w:r>
      <w:r>
        <w:rPr>
          <w:rFonts w:ascii="Consolas" w:hAnsi="Consolas"/>
          <w:sz w:val="20"/>
        </w:rPr>
        <w:br/>
        <w:t>const maxValue = (n) =&gt; (x) =&gt; typeof x === "num</w:t>
      </w:r>
      <w:r>
        <w:rPr>
          <w:rFonts w:ascii="Consolas" w:hAnsi="Consolas"/>
          <w:sz w:val="20"/>
        </w:rPr>
        <w:t>ber" &amp;&amp; x &lt;= n;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2: Reutilizamos combinadores de predicados</w:t>
      </w:r>
      <w:r>
        <w:rPr>
          <w:rFonts w:ascii="Consolas" w:hAnsi="Consolas"/>
          <w:sz w:val="20"/>
        </w:rPr>
        <w:br/>
        <w:t>const and = (...preds) =&gt; (x) =&gt; preds.every((p) =&gt; p(x));</w:t>
      </w:r>
      <w:r>
        <w:rPr>
          <w:rFonts w:ascii="Consolas" w:hAnsi="Consolas"/>
          <w:sz w:val="20"/>
        </w:rPr>
        <w:br/>
        <w:t>const or = (...preds) =&gt; (x) =&gt; preds.some((p) =&gt; p(x));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3: Validaciones</w:t>
      </w:r>
      <w:r>
        <w:rPr>
          <w:rFonts w:ascii="Consolas" w:hAnsi="Consolas"/>
          <w:sz w:val="20"/>
        </w:rPr>
        <w:br/>
        <w:t>const esNombreValido = minLength(3);</w:t>
      </w:r>
      <w:r>
        <w:rPr>
          <w:rFonts w:ascii="Consolas" w:hAnsi="Consolas"/>
          <w:sz w:val="20"/>
        </w:rPr>
        <w:br/>
        <w:t>const esPr</w:t>
      </w:r>
      <w:r>
        <w:rPr>
          <w:rFonts w:ascii="Consolas" w:hAnsi="Consolas"/>
          <w:sz w:val="20"/>
        </w:rPr>
        <w:t>ecioAceptable = maxValue(1000);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console.log(esNombreValido("Lea")); // true</w:t>
      </w:r>
      <w:r>
        <w:rPr>
          <w:rFonts w:ascii="Consolas" w:hAnsi="Consolas"/>
          <w:sz w:val="20"/>
        </w:rPr>
        <w:br/>
        <w:t>console.log(esPrecioAceptable(1200)); // false</w:t>
      </w:r>
      <w:r>
        <w:rPr>
          <w:rFonts w:ascii="Consolas" w:hAnsi="Consolas"/>
          <w:sz w:val="20"/>
        </w:rPr>
        <w:br/>
        <w:t>console.log(and(esNombreValido)("Al")); // false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15) asyncMap: versión asíncrona de map con Promise.all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 xml:space="preserve">- Procesar </w:t>
      </w:r>
      <w:r>
        <w:t>colecciones de forma asíncrona con promesas.</w:t>
      </w:r>
    </w:p>
    <w:p w:rsidR="00AA335D" w:rsidRDefault="001D18A4">
      <w:pPr>
        <w:pStyle w:val="Listaconvietas"/>
      </w:pPr>
      <w:r>
        <w:t>- Ejecutar tareas en paralelo y esperar sus resultados.</w:t>
      </w:r>
    </w:p>
    <w:p w:rsidR="00AA335D" w:rsidRDefault="001D18A4">
      <w:r>
        <w:t>Consigna:</w:t>
      </w:r>
    </w:p>
    <w:p w:rsidR="00AA335D" w:rsidRDefault="001D18A4">
      <w:r>
        <w:t>Implementa 'asyncMap(arr, asyncFn)' que resuelva todas las promesas.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1: 'asyncMap' aplica una función as</w:t>
      </w:r>
      <w:r>
        <w:rPr>
          <w:rFonts w:ascii="Consolas" w:hAnsi="Consolas"/>
          <w:sz w:val="20"/>
        </w:rPr>
        <w:t>íncrona a cada elemento</w:t>
      </w:r>
      <w:r>
        <w:rPr>
          <w:rFonts w:ascii="Consolas" w:hAnsi="Consolas"/>
          <w:sz w:val="20"/>
        </w:rPr>
        <w:br/>
        <w:t>async function asyncMap(arr, asyncFn) {</w:t>
      </w:r>
      <w:r>
        <w:rPr>
          <w:rFonts w:ascii="Consolas" w:hAnsi="Consolas"/>
          <w:sz w:val="20"/>
        </w:rPr>
        <w:br/>
        <w:t xml:space="preserve">  // Paso 2: Obtenemos un array de promesas</w:t>
      </w:r>
      <w:r>
        <w:rPr>
          <w:rFonts w:ascii="Consolas" w:hAnsi="Consolas"/>
          <w:sz w:val="20"/>
        </w:rPr>
        <w:br/>
        <w:t xml:space="preserve">  const promesas = arr.map(asyncFn);</w:t>
      </w:r>
      <w:r>
        <w:rPr>
          <w:rFonts w:ascii="Consolas" w:hAnsi="Consolas"/>
          <w:sz w:val="20"/>
        </w:rPr>
        <w:br/>
        <w:t xml:space="preserve">  // Paso 3: Esperamos a que todas se resuelvan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return Promise.all(promesas);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Simulación de tarea asínc</w:t>
      </w:r>
      <w:r>
        <w:rPr>
          <w:rFonts w:ascii="Consolas" w:hAnsi="Consolas"/>
          <w:sz w:val="20"/>
        </w:rPr>
        <w:t>rona (p. ej. consulta a API)</w:t>
      </w:r>
      <w:r>
        <w:rPr>
          <w:rFonts w:ascii="Consolas" w:hAnsi="Consolas"/>
          <w:sz w:val="20"/>
        </w:rPr>
        <w:br/>
        <w:t>const tareaAsync = (x) =&gt; new Promise((res) =&gt; {</w:t>
      </w:r>
      <w:r>
        <w:rPr>
          <w:rFonts w:ascii="Consolas" w:hAnsi="Consolas"/>
          <w:sz w:val="20"/>
        </w:rPr>
        <w:br/>
        <w:t xml:space="preserve">  setTimeout(() =&gt; res(x * 2), 200);</w:t>
      </w:r>
      <w:r>
        <w:rPr>
          <w:rFonts w:ascii="Consolas" w:hAnsi="Consolas"/>
          <w:sz w:val="20"/>
        </w:rPr>
        <w:br/>
        <w:t>});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Prueba</w:t>
      </w:r>
      <w:r>
        <w:rPr>
          <w:rFonts w:ascii="Consolas" w:hAnsi="Consolas"/>
          <w:sz w:val="20"/>
        </w:rPr>
        <w:br/>
        <w:t>(async () =&gt; {</w:t>
      </w:r>
      <w:r>
        <w:rPr>
          <w:rFonts w:ascii="Consolas" w:hAnsi="Consolas"/>
          <w:sz w:val="20"/>
        </w:rPr>
        <w:br/>
        <w:t xml:space="preserve">  const resultados = await asyncMap([1, 2, 3], tareaAsync);</w:t>
      </w:r>
      <w:r>
        <w:rPr>
          <w:rFonts w:ascii="Consolas" w:hAnsi="Consolas"/>
          <w:sz w:val="20"/>
        </w:rPr>
        <w:br/>
        <w:t xml:space="preserve">  console.log(resultados); // [2, 4, 6]</w:t>
      </w:r>
      <w:r>
        <w:rPr>
          <w:rFonts w:ascii="Consolas" w:hAnsi="Consolas"/>
          <w:sz w:val="20"/>
        </w:rPr>
        <w:br/>
        <w:t>})();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 xml:space="preserve">16) </w:t>
      </w:r>
      <w:r>
        <w:t>Retry: decorador para reintentar funciones asíncronas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Aumentar la robustez reintentando operaciones que pueden fallar.</w:t>
      </w:r>
    </w:p>
    <w:p w:rsidR="00AA335D" w:rsidRDefault="001D18A4">
      <w:pPr>
        <w:pStyle w:val="Listaconvietas"/>
      </w:pPr>
      <w:r>
        <w:t>- Controlar cantidad de reintentos y retrasos (backoff simple).</w:t>
      </w:r>
    </w:p>
    <w:p w:rsidR="00AA335D" w:rsidRDefault="001D18A4">
      <w:r>
        <w:t>Consigna:</w:t>
      </w:r>
    </w:p>
    <w:p w:rsidR="00AA335D" w:rsidRDefault="001D18A4">
      <w:r>
        <w:t xml:space="preserve">Crea 'withRetry(asyncFn, intentos, esperaMs)' que </w:t>
      </w:r>
      <w:r>
        <w:t>reintente si falla.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1: Implementamos un decorador asíncrono con reintentos</w:t>
      </w:r>
      <w:r>
        <w:rPr>
          <w:rFonts w:ascii="Consolas" w:hAnsi="Consolas"/>
          <w:sz w:val="20"/>
        </w:rPr>
        <w:br/>
        <w:t>function withRetry(asyncFn, intentos = 3, esperaMs = 200) {</w:t>
      </w:r>
      <w:r>
        <w:rPr>
          <w:rFonts w:ascii="Consolas" w:hAnsi="Consolas"/>
          <w:sz w:val="20"/>
        </w:rPr>
        <w:br/>
        <w:t xml:space="preserve">  return async function(...args) {</w:t>
      </w:r>
      <w:r>
        <w:rPr>
          <w:rFonts w:ascii="Consolas" w:hAnsi="Consolas"/>
          <w:sz w:val="20"/>
        </w:rPr>
        <w:br/>
        <w:t xml:space="preserve">    let ultimoError;</w:t>
      </w:r>
      <w:r>
        <w:rPr>
          <w:rFonts w:ascii="Consolas" w:hAnsi="Consolas"/>
          <w:sz w:val="20"/>
        </w:rPr>
        <w:br/>
        <w:t xml:space="preserve">    for (let i = 0; i &lt; </w:t>
      </w:r>
      <w:r>
        <w:rPr>
          <w:rFonts w:ascii="Consolas" w:hAnsi="Consolas"/>
          <w:sz w:val="20"/>
        </w:rPr>
        <w:t>intentos; i++) {</w:t>
      </w:r>
      <w:r>
        <w:rPr>
          <w:rFonts w:ascii="Consolas" w:hAnsi="Consolas"/>
          <w:sz w:val="20"/>
        </w:rPr>
        <w:br/>
        <w:t xml:space="preserve">      try {</w:t>
      </w:r>
      <w:r>
        <w:rPr>
          <w:rFonts w:ascii="Consolas" w:hAnsi="Consolas"/>
          <w:sz w:val="20"/>
        </w:rPr>
        <w:br/>
        <w:t xml:space="preserve">        return await asyncFn(...args);</w:t>
      </w:r>
      <w:r>
        <w:rPr>
          <w:rFonts w:ascii="Consolas" w:hAnsi="Consolas"/>
          <w:sz w:val="20"/>
        </w:rPr>
        <w:br/>
        <w:t xml:space="preserve">      } catch (e) {</w:t>
      </w:r>
      <w:r>
        <w:rPr>
          <w:rFonts w:ascii="Consolas" w:hAnsi="Consolas"/>
          <w:sz w:val="20"/>
        </w:rPr>
        <w:br/>
        <w:t xml:space="preserve">        ultimoError = e;</w:t>
      </w:r>
      <w:r>
        <w:rPr>
          <w:rFonts w:ascii="Consolas" w:hAnsi="Consolas"/>
          <w:sz w:val="20"/>
        </w:rPr>
        <w:br/>
        <w:t xml:space="preserve">        await new Promise((r) =&gt; setTimeout(r, esperaMs));</w:t>
      </w:r>
      <w:r>
        <w:rPr>
          <w:rFonts w:ascii="Consolas" w:hAnsi="Consolas"/>
          <w:sz w:val="20"/>
        </w:rPr>
        <w:br/>
        <w:t xml:space="preserve">      }</w:t>
      </w:r>
      <w:r>
        <w:rPr>
          <w:rFonts w:ascii="Consolas" w:hAnsi="Consolas"/>
          <w:sz w:val="20"/>
        </w:rPr>
        <w:br/>
        <w:t xml:space="preserve">    }</w:t>
      </w:r>
      <w:r>
        <w:rPr>
          <w:rFonts w:ascii="Consolas" w:hAnsi="Consolas"/>
          <w:sz w:val="20"/>
        </w:rPr>
        <w:br/>
        <w:t xml:space="preserve">    throw ultimoError;</w:t>
      </w:r>
      <w:r>
        <w:rPr>
          <w:rFonts w:ascii="Consolas" w:hAnsi="Consolas"/>
          <w:sz w:val="20"/>
        </w:rPr>
        <w:br/>
        <w:t xml:space="preserve">  };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Función que a veces falla</w:t>
      </w:r>
      <w:r>
        <w:rPr>
          <w:rFonts w:ascii="Consolas" w:hAnsi="Consolas"/>
          <w:sz w:val="20"/>
        </w:rPr>
        <w:br/>
        <w:t>let contad</w:t>
      </w:r>
      <w:r>
        <w:rPr>
          <w:rFonts w:ascii="Consolas" w:hAnsi="Consolas"/>
          <w:sz w:val="20"/>
        </w:rPr>
        <w:t>or = 0;</w:t>
      </w:r>
      <w:r>
        <w:rPr>
          <w:rFonts w:ascii="Consolas" w:hAnsi="Consolas"/>
          <w:sz w:val="20"/>
        </w:rPr>
        <w:br/>
        <w:t>async function tareaInestable() {</w:t>
      </w:r>
      <w:r>
        <w:rPr>
          <w:rFonts w:ascii="Consolas" w:hAnsi="Consolas"/>
          <w:sz w:val="20"/>
        </w:rPr>
        <w:br/>
        <w:t xml:space="preserve">  contador++;</w:t>
      </w:r>
      <w:r>
        <w:rPr>
          <w:rFonts w:ascii="Consolas" w:hAnsi="Consolas"/>
          <w:sz w:val="20"/>
        </w:rPr>
        <w:br/>
        <w:t xml:space="preserve">  if (contador % 2 === 0) {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  return "Ok en intento " + contador;</w:t>
      </w:r>
      <w:r>
        <w:rPr>
          <w:rFonts w:ascii="Consolas" w:hAnsi="Consolas"/>
          <w:sz w:val="20"/>
        </w:rPr>
        <w:br/>
        <w:t xml:space="preserve">  }</w:t>
      </w:r>
      <w:r>
        <w:rPr>
          <w:rFonts w:ascii="Consolas" w:hAnsi="Consolas"/>
          <w:sz w:val="20"/>
        </w:rPr>
        <w:br/>
        <w:t xml:space="preserve">  throw new Error("Fallo en intento " + contador);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Probamos con reintentos</w:t>
      </w:r>
      <w:r>
        <w:rPr>
          <w:rFonts w:ascii="Consolas" w:hAnsi="Consolas"/>
          <w:sz w:val="20"/>
        </w:rPr>
        <w:br/>
        <w:t>(async () =&gt; {</w:t>
      </w:r>
      <w:r>
        <w:rPr>
          <w:rFonts w:ascii="Consolas" w:hAnsi="Consolas"/>
          <w:sz w:val="20"/>
        </w:rPr>
        <w:br/>
        <w:t xml:space="preserve">  const segura = withRetry(tarea</w:t>
      </w:r>
      <w:r>
        <w:rPr>
          <w:rFonts w:ascii="Consolas" w:hAnsi="Consolas"/>
          <w:sz w:val="20"/>
        </w:rPr>
        <w:t>Inestable, 5, 100);</w:t>
      </w:r>
      <w:r>
        <w:rPr>
          <w:rFonts w:ascii="Consolas" w:hAnsi="Consolas"/>
          <w:sz w:val="20"/>
        </w:rPr>
        <w:br/>
        <w:t xml:space="preserve">  try {</w:t>
      </w:r>
      <w:r>
        <w:rPr>
          <w:rFonts w:ascii="Consolas" w:hAnsi="Consolas"/>
          <w:sz w:val="20"/>
        </w:rPr>
        <w:br/>
        <w:t xml:space="preserve">    const res = await segura();</w:t>
      </w:r>
      <w:r>
        <w:rPr>
          <w:rFonts w:ascii="Consolas" w:hAnsi="Consolas"/>
          <w:sz w:val="20"/>
        </w:rPr>
        <w:br/>
        <w:t xml:space="preserve">    console.log(res);</w:t>
      </w:r>
      <w:r>
        <w:rPr>
          <w:rFonts w:ascii="Consolas" w:hAnsi="Consolas"/>
          <w:sz w:val="20"/>
        </w:rPr>
        <w:br/>
        <w:t xml:space="preserve">  } catch (e) {</w:t>
      </w:r>
      <w:r>
        <w:rPr>
          <w:rFonts w:ascii="Consolas" w:hAnsi="Consolas"/>
          <w:sz w:val="20"/>
        </w:rPr>
        <w:br/>
        <w:t xml:space="preserve">    console.error("No se logró completar:", e.message);</w:t>
      </w:r>
      <w:r>
        <w:rPr>
          <w:rFonts w:ascii="Consolas" w:hAnsi="Consolas"/>
          <w:sz w:val="20"/>
        </w:rPr>
        <w:br/>
        <w:t xml:space="preserve">  }</w:t>
      </w:r>
      <w:r>
        <w:rPr>
          <w:rFonts w:ascii="Consolas" w:hAnsi="Consolas"/>
          <w:sz w:val="20"/>
        </w:rPr>
        <w:br/>
        <w:t>})();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17) Manejo seguro: safe(fn, fallback)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Envolver funciones para capturar errores</w:t>
      </w:r>
      <w:r>
        <w:t xml:space="preserve"> sin romper el flujo.</w:t>
      </w:r>
    </w:p>
    <w:p w:rsidR="00AA335D" w:rsidRDefault="001D18A4">
      <w:pPr>
        <w:pStyle w:val="Listaconvietas"/>
      </w:pPr>
      <w:r>
        <w:t>- Devolver un valor por defecto cuando ocurra una excepción.</w:t>
      </w:r>
    </w:p>
    <w:p w:rsidR="00AA335D" w:rsidRDefault="001D18A4">
      <w:r>
        <w:t>Consigna:</w:t>
      </w:r>
    </w:p>
    <w:p w:rsidR="00AA335D" w:rsidRDefault="001D18A4">
      <w:r>
        <w:t>Crea 'safe(fn, fallback)' que retorne fallback si fn arroja error.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1: Decorador 'safe' para capturar errores</w:t>
      </w:r>
      <w:r>
        <w:rPr>
          <w:rFonts w:ascii="Consolas" w:hAnsi="Consolas"/>
          <w:sz w:val="20"/>
        </w:rPr>
        <w:br/>
        <w:t>function safe</w:t>
      </w:r>
      <w:r>
        <w:rPr>
          <w:rFonts w:ascii="Consolas" w:hAnsi="Consolas"/>
          <w:sz w:val="20"/>
        </w:rPr>
        <w:t>(fn, fallback = null) {</w:t>
      </w:r>
      <w:r>
        <w:rPr>
          <w:rFonts w:ascii="Consolas" w:hAnsi="Consolas"/>
          <w:sz w:val="20"/>
        </w:rPr>
        <w:br/>
        <w:t xml:space="preserve">  return function(...args) {</w:t>
      </w:r>
      <w:r>
        <w:rPr>
          <w:rFonts w:ascii="Consolas" w:hAnsi="Consolas"/>
          <w:sz w:val="20"/>
        </w:rPr>
        <w:br/>
        <w:t xml:space="preserve">    try {</w:t>
      </w:r>
      <w:r>
        <w:rPr>
          <w:rFonts w:ascii="Consolas" w:hAnsi="Consolas"/>
          <w:sz w:val="20"/>
        </w:rPr>
        <w:br/>
        <w:t xml:space="preserve">      return fn(...args);</w:t>
      </w:r>
      <w:r>
        <w:rPr>
          <w:rFonts w:ascii="Consolas" w:hAnsi="Consolas"/>
          <w:sz w:val="20"/>
        </w:rPr>
        <w:br/>
        <w:t xml:space="preserve">    } catch (e) {</w:t>
      </w:r>
      <w:r>
        <w:rPr>
          <w:rFonts w:ascii="Consolas" w:hAnsi="Consolas"/>
          <w:sz w:val="20"/>
        </w:rPr>
        <w:br/>
        <w:t xml:space="preserve">      console.warn("Error capturado:", e.message);</w:t>
      </w:r>
      <w:r>
        <w:rPr>
          <w:rFonts w:ascii="Consolas" w:hAnsi="Consolas"/>
          <w:sz w:val="20"/>
        </w:rPr>
        <w:br/>
        <w:t xml:space="preserve">      return fallback;</w:t>
      </w:r>
      <w:r>
        <w:rPr>
          <w:rFonts w:ascii="Consolas" w:hAnsi="Consolas"/>
          <w:sz w:val="20"/>
        </w:rPr>
        <w:br/>
        <w:t xml:space="preserve">    }</w:t>
      </w:r>
      <w:r>
        <w:rPr>
          <w:rFonts w:ascii="Consolas" w:hAnsi="Consolas"/>
          <w:sz w:val="20"/>
        </w:rPr>
        <w:br/>
        <w:t xml:space="preserve">  };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Función que puede fallar</w:t>
      </w:r>
      <w:r>
        <w:rPr>
          <w:rFonts w:ascii="Consolas" w:hAnsi="Consolas"/>
          <w:sz w:val="20"/>
        </w:rPr>
        <w:br/>
        <w:t>function dividir(a, b) {</w:t>
      </w:r>
      <w:r>
        <w:rPr>
          <w:rFonts w:ascii="Consolas" w:hAnsi="Consolas"/>
          <w:sz w:val="20"/>
        </w:rPr>
        <w:br/>
        <w:t xml:space="preserve">  if (b </w:t>
      </w:r>
      <w:r>
        <w:rPr>
          <w:rFonts w:ascii="Consolas" w:hAnsi="Consolas"/>
          <w:sz w:val="20"/>
        </w:rPr>
        <w:t>=== 0) throw new Error("División por cero");</w:t>
      </w:r>
      <w:r>
        <w:rPr>
          <w:rFonts w:ascii="Consolas" w:hAnsi="Consolas"/>
          <w:sz w:val="20"/>
        </w:rPr>
        <w:br/>
        <w:t xml:space="preserve">  return a / b;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Uso seguro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>const dividirSeguro = safe(dividir, Infinity);</w:t>
      </w:r>
      <w:r>
        <w:rPr>
          <w:rFonts w:ascii="Consolas" w:hAnsi="Consolas"/>
          <w:sz w:val="20"/>
        </w:rPr>
        <w:br/>
        <w:t>console.log(dividirSeguro(10, 2)); // 5</w:t>
      </w:r>
      <w:r>
        <w:rPr>
          <w:rFonts w:ascii="Consolas" w:hAnsi="Consolas"/>
          <w:sz w:val="20"/>
        </w:rPr>
        <w:br/>
        <w:t>console.log(dividirSeguro(10, 0)); // Infinity</w:t>
      </w:r>
      <w:r>
        <w:rPr>
          <w:rFonts w:ascii="Consolas" w:hAnsi="Consolas"/>
          <w:sz w:val="20"/>
        </w:rPr>
        <w:br/>
      </w:r>
    </w:p>
    <w:p w:rsidR="00AA335D" w:rsidRDefault="001D18A4">
      <w:pPr>
        <w:pStyle w:val="Ttulo2"/>
      </w:pPr>
      <w:r>
        <w:t>18) Pipeline de transformación de datos (en</w:t>
      </w:r>
      <w:r>
        <w:t>d-to-end)</w:t>
      </w:r>
    </w:p>
    <w:p w:rsidR="00AA335D" w:rsidRDefault="001D18A4">
      <w:r>
        <w:t>Objetivos:</w:t>
      </w:r>
    </w:p>
    <w:p w:rsidR="00AA335D" w:rsidRDefault="001D18A4">
      <w:pPr>
        <w:pStyle w:val="Listaconvietas"/>
      </w:pPr>
      <w:r>
        <w:t>- Integrar varias funciones de orden superior en un flujo de datos.</w:t>
      </w:r>
    </w:p>
    <w:p w:rsidR="00AA335D" w:rsidRDefault="001D18A4">
      <w:pPr>
        <w:pStyle w:val="Listaconvietas"/>
      </w:pPr>
      <w:r>
        <w:t>- Practicar composición, map/filter/reduce y utilidades creadas.</w:t>
      </w:r>
    </w:p>
    <w:p w:rsidR="00AA335D" w:rsidRDefault="001D18A4">
      <w:r>
        <w:t>Consigna:</w:t>
      </w:r>
    </w:p>
    <w:p w:rsidR="00AA335D" w:rsidRDefault="001D18A4">
      <w:r>
        <w:t>Dado un conjunto de productos, filtra activos, mapea a precios con IVA y calcula el total.</w:t>
      </w:r>
    </w:p>
    <w:p w:rsidR="00AA335D" w:rsidRDefault="001D18A4">
      <w:r>
        <w:t>Solución comentada (JavaScript):</w:t>
      </w:r>
    </w:p>
    <w:p w:rsidR="00AA335D" w:rsidRDefault="001D18A4">
      <w:r>
        <w:rPr>
          <w:rFonts w:ascii="Consolas" w:hAnsi="Consolas"/>
          <w:sz w:val="20"/>
        </w:rPr>
        <w:t>// Paso 1: Datos de ejemplo</w:t>
      </w:r>
      <w:r>
        <w:rPr>
          <w:rFonts w:ascii="Consolas" w:hAnsi="Consolas"/>
          <w:sz w:val="20"/>
        </w:rPr>
        <w:br/>
        <w:t>const productos = [</w:t>
      </w:r>
      <w:r>
        <w:rPr>
          <w:rFonts w:ascii="Consolas" w:hAnsi="Consolas"/>
          <w:sz w:val="20"/>
        </w:rPr>
        <w:br/>
        <w:t xml:space="preserve">  { nombre: "A", precio: 100, activo: true },</w:t>
      </w:r>
      <w:r>
        <w:rPr>
          <w:rFonts w:ascii="Consolas" w:hAnsi="Consolas"/>
          <w:sz w:val="20"/>
        </w:rPr>
        <w:br/>
        <w:t xml:space="preserve">  { nombre: "B", precio: 50, activo: false },</w:t>
      </w:r>
      <w:r>
        <w:rPr>
          <w:rFonts w:ascii="Consolas" w:hAnsi="Consolas"/>
          <w:sz w:val="20"/>
        </w:rPr>
        <w:br/>
        <w:t xml:space="preserve">  { nombre: "C", precio: 200, activo: true },</w:t>
      </w:r>
      <w:r>
        <w:rPr>
          <w:rFonts w:ascii="Consolas" w:hAnsi="Consolas"/>
          <w:sz w:val="20"/>
        </w:rPr>
        <w:br/>
        <w:t>];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2: Utilidades</w:t>
      </w:r>
      <w:r>
        <w:rPr>
          <w:rFonts w:ascii="Consolas" w:hAnsi="Consolas"/>
          <w:sz w:val="20"/>
        </w:rPr>
        <w:br/>
        <w:t>const IVA =</w:t>
      </w:r>
      <w:r>
        <w:rPr>
          <w:rFonts w:ascii="Consolas" w:hAnsi="Consolas"/>
          <w:sz w:val="20"/>
        </w:rPr>
        <w:t xml:space="preserve"> 0.21;</w:t>
      </w:r>
      <w:r>
        <w:rPr>
          <w:rFonts w:ascii="Consolas" w:hAnsi="Consolas"/>
          <w:sz w:val="20"/>
        </w:rPr>
        <w:br/>
        <w:t>const soloActivos = (p) =&gt; p.activo;</w:t>
      </w:r>
      <w:r>
        <w:rPr>
          <w:rFonts w:ascii="Consolas" w:hAnsi="Consolas"/>
          <w:sz w:val="20"/>
        </w:rPr>
        <w:br/>
        <w:t>const precioConIVA = (p) =&gt; p.precio * (1 + IVA);</w:t>
      </w:r>
      <w:r>
        <w:rPr>
          <w:rFonts w:ascii="Consolas" w:hAnsi="Consolas"/>
          <w:sz w:val="20"/>
        </w:rPr>
        <w:br/>
        <w:t>const sumar = (acc, x) =&gt; acc + x;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Paso 3: Pipeline declarativo</w:t>
      </w:r>
      <w:r>
        <w:rPr>
          <w:rFonts w:ascii="Consolas" w:hAnsi="Consolas"/>
          <w:sz w:val="20"/>
        </w:rPr>
        <w:br/>
        <w:t>const totalConIVA = productos</w:t>
      </w:r>
      <w:r>
        <w:rPr>
          <w:rFonts w:ascii="Consolas" w:hAnsi="Consolas"/>
          <w:sz w:val="20"/>
        </w:rPr>
        <w:br/>
        <w:t xml:space="preserve">  .filter(soloActivos)           // Filtra</w:t>
      </w:r>
      <w:r>
        <w:rPr>
          <w:rFonts w:ascii="Consolas" w:hAnsi="Consolas"/>
          <w:sz w:val="20"/>
        </w:rPr>
        <w:br/>
        <w:t xml:space="preserve">  .map(precioConIVA) </w:t>
      </w:r>
      <w:r>
        <w:rPr>
          <w:rFonts w:ascii="Consolas" w:hAnsi="Consolas"/>
          <w:sz w:val="20"/>
        </w:rPr>
        <w:t xml:space="preserve">            // Transforma</w:t>
      </w:r>
      <w:r>
        <w:rPr>
          <w:rFonts w:ascii="Consolas" w:hAnsi="Consolas"/>
          <w:sz w:val="20"/>
        </w:rPr>
        <w:br/>
        <w:t xml:space="preserve">  .reduce(sumar, 0);             // Agrega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console.log(totalConIVA); // 100*1.21 + 200*1.21 = 363</w:t>
      </w:r>
      <w:r>
        <w:rPr>
          <w:rFonts w:ascii="Consolas" w:hAnsi="Consolas"/>
          <w:sz w:val="20"/>
        </w:rPr>
        <w:br/>
      </w:r>
    </w:p>
    <w:sectPr w:rsidR="00AA33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18A4"/>
    <w:rsid w:val="0029639D"/>
    <w:rsid w:val="00326F90"/>
    <w:rsid w:val="00AA1D8D"/>
    <w:rsid w:val="00AA335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D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1D18A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18A4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comment">
    <w:name w:val="hljs-comment"/>
    <w:basedOn w:val="Fuentedeprrafopredeter"/>
    <w:rsid w:val="001D18A4"/>
  </w:style>
  <w:style w:type="character" w:customStyle="1" w:styleId="hljs-keyword">
    <w:name w:val="hljs-keyword"/>
    <w:basedOn w:val="Fuentedeprrafopredeter"/>
    <w:rsid w:val="001D18A4"/>
  </w:style>
  <w:style w:type="character" w:customStyle="1" w:styleId="hljs-title">
    <w:name w:val="hljs-title"/>
    <w:basedOn w:val="Fuentedeprrafopredeter"/>
    <w:rsid w:val="001D18A4"/>
  </w:style>
  <w:style w:type="character" w:customStyle="1" w:styleId="hljs-params">
    <w:name w:val="hljs-params"/>
    <w:basedOn w:val="Fuentedeprrafopredeter"/>
    <w:rsid w:val="001D18A4"/>
  </w:style>
  <w:style w:type="character" w:customStyle="1" w:styleId="hljs-function">
    <w:name w:val="hljs-function"/>
    <w:basedOn w:val="Fuentedeprrafopredeter"/>
    <w:rsid w:val="001D18A4"/>
  </w:style>
  <w:style w:type="character" w:customStyle="1" w:styleId="hljs-number">
    <w:name w:val="hljs-number"/>
    <w:basedOn w:val="Fuentedeprrafopredeter"/>
    <w:rsid w:val="001D18A4"/>
  </w:style>
  <w:style w:type="character" w:customStyle="1" w:styleId="hljs-string">
    <w:name w:val="hljs-string"/>
    <w:basedOn w:val="Fuentedeprrafopredeter"/>
    <w:rsid w:val="001D18A4"/>
  </w:style>
  <w:style w:type="character" w:customStyle="1" w:styleId="hljs-property">
    <w:name w:val="hljs-property"/>
    <w:basedOn w:val="Fuentedeprrafopredeter"/>
    <w:rsid w:val="001D1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D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1D18A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18A4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comment">
    <w:name w:val="hljs-comment"/>
    <w:basedOn w:val="Fuentedeprrafopredeter"/>
    <w:rsid w:val="001D18A4"/>
  </w:style>
  <w:style w:type="character" w:customStyle="1" w:styleId="hljs-keyword">
    <w:name w:val="hljs-keyword"/>
    <w:basedOn w:val="Fuentedeprrafopredeter"/>
    <w:rsid w:val="001D18A4"/>
  </w:style>
  <w:style w:type="character" w:customStyle="1" w:styleId="hljs-title">
    <w:name w:val="hljs-title"/>
    <w:basedOn w:val="Fuentedeprrafopredeter"/>
    <w:rsid w:val="001D18A4"/>
  </w:style>
  <w:style w:type="character" w:customStyle="1" w:styleId="hljs-params">
    <w:name w:val="hljs-params"/>
    <w:basedOn w:val="Fuentedeprrafopredeter"/>
    <w:rsid w:val="001D18A4"/>
  </w:style>
  <w:style w:type="character" w:customStyle="1" w:styleId="hljs-function">
    <w:name w:val="hljs-function"/>
    <w:basedOn w:val="Fuentedeprrafopredeter"/>
    <w:rsid w:val="001D18A4"/>
  </w:style>
  <w:style w:type="character" w:customStyle="1" w:styleId="hljs-number">
    <w:name w:val="hljs-number"/>
    <w:basedOn w:val="Fuentedeprrafopredeter"/>
    <w:rsid w:val="001D18A4"/>
  </w:style>
  <w:style w:type="character" w:customStyle="1" w:styleId="hljs-string">
    <w:name w:val="hljs-string"/>
    <w:basedOn w:val="Fuentedeprrafopredeter"/>
    <w:rsid w:val="001D18A4"/>
  </w:style>
  <w:style w:type="character" w:customStyle="1" w:styleId="hljs-property">
    <w:name w:val="hljs-property"/>
    <w:basedOn w:val="Fuentedeprrafopredeter"/>
    <w:rsid w:val="001D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2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7BE81D-8BF0-42C8-B8F8-BE17B4A7A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2559</Words>
  <Characters>14075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Alvarez</cp:lastModifiedBy>
  <cp:revision>2</cp:revision>
  <dcterms:created xsi:type="dcterms:W3CDTF">2013-12-23T23:15:00Z</dcterms:created>
  <dcterms:modified xsi:type="dcterms:W3CDTF">2025-08-12T18:07:00Z</dcterms:modified>
  <cp:category/>
</cp:coreProperties>
</file>