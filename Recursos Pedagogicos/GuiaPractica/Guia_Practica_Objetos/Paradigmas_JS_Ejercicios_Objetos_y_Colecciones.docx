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ED" w:rsidRDefault="00892C21">
      <w:pPr>
        <w:pStyle w:val="Ttulo"/>
      </w:pPr>
      <w:bookmarkStart w:id="0" w:name="_GoBack"/>
      <w:bookmarkEnd w:id="0"/>
      <w:r>
        <w:t>Paradigmas de Programación – Ejercicios: Objetos y Colecciones (map/some/every/filter/reduce)</w:t>
      </w:r>
    </w:p>
    <w:p w:rsidR="007969ED" w:rsidRDefault="00892C21">
      <w:r>
        <w:t>Nivel: inicial–intermedio. Cada ejercicio incluye enunciado y una posible solución en JavaScript.</w:t>
      </w:r>
      <w:r>
        <w:br/>
      </w:r>
    </w:p>
    <w:p w:rsidR="007969ED" w:rsidRDefault="00892C21">
      <w:pPr>
        <w:pStyle w:val="Ttulo1"/>
      </w:pPr>
      <w:r>
        <w:t>1) Saludos con métodos (map)</w:t>
      </w:r>
    </w:p>
    <w:p w:rsidR="007969ED" w:rsidRDefault="00892C21">
      <w:r>
        <w:rPr>
          <w:b/>
        </w:rPr>
        <w:t xml:space="preserve">Enunciado: </w:t>
      </w:r>
      <w:r>
        <w:t xml:space="preserve">Definí un array de </w:t>
      </w:r>
      <w:r>
        <w:t>personas. Cada persona debe ser un objeto con nombre, edad y un método saludar() que devuelva un saludo con su nombre. Usá map para obtener un array con todos los saludos.</w:t>
      </w:r>
    </w:p>
    <w:p w:rsidR="007969ED" w:rsidRDefault="00892C21">
      <w:r>
        <w:rPr>
          <w:b/>
        </w:rPr>
        <w:t>Solución (JS):</w:t>
      </w:r>
    </w:p>
    <w:p w:rsidR="007969ED" w:rsidRDefault="00892C21">
      <w:r>
        <w:rPr>
          <w:rFonts w:ascii="Consolas" w:eastAsia="Consolas" w:hAnsi="Consolas"/>
          <w:sz w:val="21"/>
        </w:rPr>
        <w:br/>
        <w:t>const personas = [</w:t>
      </w:r>
      <w:r>
        <w:rPr>
          <w:rFonts w:ascii="Consolas" w:eastAsia="Consolas" w:hAnsi="Consolas"/>
          <w:sz w:val="21"/>
        </w:rPr>
        <w:br/>
        <w:t xml:space="preserve">  { nombre: 'Ana',  edad: 20, saludar(){ return `</w:t>
      </w:r>
      <w:r>
        <w:rPr>
          <w:rFonts w:ascii="Consolas" w:eastAsia="Consolas" w:hAnsi="Consolas"/>
          <w:sz w:val="21"/>
        </w:rPr>
        <w:t>Hola, soy ${this.nombre}`; } },</w:t>
      </w:r>
      <w:r>
        <w:rPr>
          <w:rFonts w:ascii="Consolas" w:eastAsia="Consolas" w:hAnsi="Consolas"/>
          <w:sz w:val="21"/>
        </w:rPr>
        <w:br/>
        <w:t xml:space="preserve">  { nombre: 'Luis', edad: 22, saludar(){ return `Hola, soy ${this.nombre}`; } },</w:t>
      </w:r>
      <w:r>
        <w:rPr>
          <w:rFonts w:ascii="Consolas" w:eastAsia="Consolas" w:hAnsi="Consolas"/>
          <w:sz w:val="21"/>
        </w:rPr>
        <w:br/>
        <w:t xml:space="preserve">  { nombre: 'Mia',  edad: 19, saludar(){ return `Hola, soy ${this.nombre}`; } },</w:t>
      </w:r>
      <w:r>
        <w:rPr>
          <w:rFonts w:ascii="Consolas" w:eastAsia="Consolas" w:hAnsi="Consolas"/>
          <w:sz w:val="21"/>
        </w:rPr>
        <w:br/>
        <w:t>];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const saludos = personas.map(p =&gt; p.saludar());</w:t>
      </w:r>
      <w:r>
        <w:rPr>
          <w:rFonts w:ascii="Consolas" w:eastAsia="Consolas" w:hAnsi="Consolas"/>
          <w:sz w:val="21"/>
        </w:rPr>
        <w:br/>
        <w:t>console.lo</w:t>
      </w:r>
      <w:r>
        <w:rPr>
          <w:rFonts w:ascii="Consolas" w:eastAsia="Consolas" w:hAnsi="Consolas"/>
          <w:sz w:val="21"/>
        </w:rPr>
        <w:t>g(saludos); // ["Hola, soy Ana", "Hola, soy Luis", "Hola, soy Mia"]</w:t>
      </w:r>
      <w:r>
        <w:rPr>
          <w:rFonts w:ascii="Consolas" w:eastAsia="Consolas" w:hAnsi="Consolas"/>
          <w:sz w:val="21"/>
        </w:rPr>
        <w:br/>
      </w:r>
    </w:p>
    <w:p w:rsidR="007969ED" w:rsidRDefault="00892C21">
      <w:pPr>
        <w:pStyle w:val="Ttulo1"/>
      </w:pPr>
      <w:r>
        <w:t>2) Aprobados por promedio (filter + método)</w:t>
      </w:r>
    </w:p>
    <w:p w:rsidR="007969ED" w:rsidRDefault="00892C21">
      <w:r>
        <w:rPr>
          <w:b/>
        </w:rPr>
        <w:t xml:space="preserve">Enunciado: </w:t>
      </w:r>
      <w:r>
        <w:t>Modelá estudiantes como objetos con nombre, notas: number[] y un método promedio() que devuelva su promedio. Usá filter para obtener</w:t>
      </w:r>
      <w:r>
        <w:t xml:space="preserve"> los estudiantes con promedio &gt;= 6.</w:t>
      </w:r>
    </w:p>
    <w:p w:rsidR="007969ED" w:rsidRDefault="00892C21">
      <w:r>
        <w:rPr>
          <w:b/>
        </w:rPr>
        <w:t>Solución (JS):</w:t>
      </w:r>
    </w:p>
    <w:p w:rsidR="007969ED" w:rsidRDefault="00892C21">
      <w:r>
        <w:rPr>
          <w:rFonts w:ascii="Consolas" w:eastAsia="Consolas" w:hAnsi="Consolas"/>
          <w:sz w:val="21"/>
        </w:rPr>
        <w:br/>
        <w:t>const estudiantes = [</w:t>
      </w:r>
      <w:r>
        <w:rPr>
          <w:rFonts w:ascii="Consolas" w:eastAsia="Consolas" w:hAnsi="Consolas"/>
          <w:sz w:val="21"/>
        </w:rPr>
        <w:br/>
        <w:t xml:space="preserve">  { nombre: 'Ana',  notas: [8, 6, 7], promedio(){ return </w:t>
      </w:r>
      <w:r>
        <w:rPr>
          <w:rFonts w:ascii="Consolas" w:eastAsia="Consolas" w:hAnsi="Consolas"/>
          <w:sz w:val="21"/>
        </w:rPr>
        <w:lastRenderedPageBreak/>
        <w:t>this.notas.reduce((a,b)=&gt;a+b,0)/this.notas.length; } },</w:t>
      </w:r>
      <w:r>
        <w:rPr>
          <w:rFonts w:ascii="Consolas" w:eastAsia="Consolas" w:hAnsi="Consolas"/>
          <w:sz w:val="21"/>
        </w:rPr>
        <w:br/>
        <w:t xml:space="preserve">  { nombre: 'Luis', notas: [5, 4, 6], promedio(){ return this.notas.r</w:t>
      </w:r>
      <w:r>
        <w:rPr>
          <w:rFonts w:ascii="Consolas" w:eastAsia="Consolas" w:hAnsi="Consolas"/>
          <w:sz w:val="21"/>
        </w:rPr>
        <w:t>educe((a,b)=&gt;a+b,0)/this.notas.length; } },</w:t>
      </w:r>
      <w:r>
        <w:rPr>
          <w:rFonts w:ascii="Consolas" w:eastAsia="Consolas" w:hAnsi="Consolas"/>
          <w:sz w:val="21"/>
        </w:rPr>
        <w:br/>
        <w:t xml:space="preserve">  { nombre: 'Mia',  notas: [9, 7, 8], promedio(){ return this.notas.reduce((a,b)=&gt;a+b,0)/this.notas.length; } },</w:t>
      </w:r>
      <w:r>
        <w:rPr>
          <w:rFonts w:ascii="Consolas" w:eastAsia="Consolas" w:hAnsi="Consolas"/>
          <w:sz w:val="21"/>
        </w:rPr>
        <w:br/>
        <w:t>];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const aprobados = estudiantes.filter(e =&gt; e.promedio() &gt;= 6);</w:t>
      </w:r>
      <w:r>
        <w:rPr>
          <w:rFonts w:ascii="Consolas" w:eastAsia="Consolas" w:hAnsi="Consolas"/>
          <w:sz w:val="21"/>
        </w:rPr>
        <w:br/>
        <w:t>console.log(aprobados.map(e =&gt; ({</w:t>
      </w:r>
      <w:r>
        <w:rPr>
          <w:rFonts w:ascii="Consolas" w:eastAsia="Consolas" w:hAnsi="Consolas"/>
          <w:sz w:val="21"/>
        </w:rPr>
        <w:t xml:space="preserve"> nombre: e.nombre, prom: e.promedio().toFixed(2) })));</w:t>
      </w:r>
      <w:r>
        <w:rPr>
          <w:rFonts w:ascii="Consolas" w:eastAsia="Consolas" w:hAnsi="Consolas"/>
          <w:sz w:val="21"/>
        </w:rPr>
        <w:br/>
      </w:r>
    </w:p>
    <w:p w:rsidR="007969ED" w:rsidRDefault="00892C21">
      <w:pPr>
        <w:pStyle w:val="Ttulo1"/>
      </w:pPr>
      <w:r>
        <w:t>3) ¿Hay tareas vencidas? (some + método)</w:t>
      </w:r>
    </w:p>
    <w:p w:rsidR="007969ED" w:rsidRDefault="00892C21">
      <w:r>
        <w:rPr>
          <w:b/>
        </w:rPr>
        <w:t xml:space="preserve">Enunciado: </w:t>
      </w:r>
      <w:r>
        <w:t>Definí tareas como objetos con titulo y diasRestantes (número). Agregá un método estaVencida() que devuelva true si diasRestantes &lt; 0. Usá some para</w:t>
      </w:r>
      <w:r>
        <w:t xml:space="preserve"> saber si existe alguna tarea vencida.</w:t>
      </w:r>
    </w:p>
    <w:p w:rsidR="007969ED" w:rsidRDefault="00892C21">
      <w:r>
        <w:rPr>
          <w:b/>
        </w:rPr>
        <w:t>Solución (JS):</w:t>
      </w:r>
    </w:p>
    <w:p w:rsidR="007969ED" w:rsidRDefault="00892C21">
      <w:r>
        <w:rPr>
          <w:rFonts w:ascii="Consolas" w:eastAsia="Consolas" w:hAnsi="Consolas"/>
          <w:sz w:val="21"/>
        </w:rPr>
        <w:br/>
        <w:t>const tareas = [</w:t>
      </w:r>
      <w:r>
        <w:rPr>
          <w:rFonts w:ascii="Consolas" w:eastAsia="Consolas" w:hAnsi="Consolas"/>
          <w:sz w:val="21"/>
        </w:rPr>
        <w:br/>
        <w:t xml:space="preserve">  { titulo: 'Entregar TP1',  diasRestantes: 2,  estaVencida(){ return this.diasRestantes &lt; 0; } },</w:t>
      </w:r>
      <w:r>
        <w:rPr>
          <w:rFonts w:ascii="Consolas" w:eastAsia="Consolas" w:hAnsi="Consolas"/>
          <w:sz w:val="21"/>
        </w:rPr>
        <w:br/>
        <w:t xml:space="preserve">  { titulo: 'Leer cap. 3',   diasRestantes: -1, estaVencida(){ return this.diasRestan</w:t>
      </w:r>
      <w:r>
        <w:rPr>
          <w:rFonts w:ascii="Consolas" w:eastAsia="Consolas" w:hAnsi="Consolas"/>
          <w:sz w:val="21"/>
        </w:rPr>
        <w:t>tes &lt; 0; } },</w:t>
      </w:r>
      <w:r>
        <w:rPr>
          <w:rFonts w:ascii="Consolas" w:eastAsia="Consolas" w:hAnsi="Consolas"/>
          <w:sz w:val="21"/>
        </w:rPr>
        <w:br/>
        <w:t xml:space="preserve">  { titulo: 'Repasar notas', diasRestantes: 0,  estaVencida(){ return this.diasRestantes &lt; 0; } },</w:t>
      </w:r>
      <w:r>
        <w:rPr>
          <w:rFonts w:ascii="Consolas" w:eastAsia="Consolas" w:hAnsi="Consolas"/>
          <w:sz w:val="21"/>
        </w:rPr>
        <w:br/>
        <w:t>];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const hayVencidas = tareas.some(t =&gt; t.estaVencida());</w:t>
      </w:r>
      <w:r>
        <w:rPr>
          <w:rFonts w:ascii="Consolas" w:eastAsia="Consolas" w:hAnsi="Consolas"/>
          <w:sz w:val="21"/>
        </w:rPr>
        <w:br/>
        <w:t>console.log(hayVencidas); // true</w:t>
      </w:r>
      <w:r>
        <w:rPr>
          <w:rFonts w:ascii="Consolas" w:eastAsia="Consolas" w:hAnsi="Consolas"/>
          <w:sz w:val="21"/>
        </w:rPr>
        <w:br/>
      </w:r>
    </w:p>
    <w:p w:rsidR="007969ED" w:rsidRDefault="00892C21">
      <w:pPr>
        <w:pStyle w:val="Ttulo1"/>
      </w:pPr>
      <w:r>
        <w:t>4) Control de stock (every + método)</w:t>
      </w:r>
    </w:p>
    <w:p w:rsidR="007969ED" w:rsidRDefault="00892C21">
      <w:r>
        <w:rPr>
          <w:b/>
        </w:rPr>
        <w:t xml:space="preserve">Enunciado: </w:t>
      </w:r>
      <w:r>
        <w:t>M</w:t>
      </w:r>
      <w:r>
        <w:t>odelá productos con nombre, stock y un método enStock(min) que devuelva true si stock &gt;= min. Usá every para verificar que todos los productos tienen stock suficiente (min = 1).</w:t>
      </w:r>
    </w:p>
    <w:p w:rsidR="007969ED" w:rsidRDefault="00892C21">
      <w:r>
        <w:rPr>
          <w:b/>
        </w:rPr>
        <w:t>Solución (JS):</w:t>
      </w:r>
    </w:p>
    <w:p w:rsidR="007969ED" w:rsidRDefault="00892C21">
      <w:r>
        <w:rPr>
          <w:rFonts w:ascii="Consolas" w:eastAsia="Consolas" w:hAnsi="Consolas"/>
          <w:sz w:val="21"/>
        </w:rPr>
        <w:br/>
        <w:t>const productos = [</w:t>
      </w:r>
      <w:r>
        <w:rPr>
          <w:rFonts w:ascii="Consolas" w:eastAsia="Consolas" w:hAnsi="Consolas"/>
          <w:sz w:val="21"/>
        </w:rPr>
        <w:br/>
        <w:t xml:space="preserve">  { nombre: 'Cuaderno', stock: 10, enStock</w:t>
      </w:r>
      <w:r>
        <w:rPr>
          <w:rFonts w:ascii="Consolas" w:eastAsia="Consolas" w:hAnsi="Consolas"/>
          <w:sz w:val="21"/>
        </w:rPr>
        <w:t>(min){ return this.stock &gt;= min; } },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lastRenderedPageBreak/>
        <w:t xml:space="preserve">  { nombre: 'Lápiz',    stock:  3, enStock(min){ return this.stock &gt;= min; } },</w:t>
      </w:r>
      <w:r>
        <w:rPr>
          <w:rFonts w:ascii="Consolas" w:eastAsia="Consolas" w:hAnsi="Consolas"/>
          <w:sz w:val="21"/>
        </w:rPr>
        <w:br/>
        <w:t xml:space="preserve">  { nombre: 'Goma',     stock:  0, enStock(min){ return this.stock &gt;= min; } },</w:t>
      </w:r>
      <w:r>
        <w:rPr>
          <w:rFonts w:ascii="Consolas" w:eastAsia="Consolas" w:hAnsi="Consolas"/>
          <w:sz w:val="21"/>
        </w:rPr>
        <w:br/>
        <w:t>];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const todosConStock = productos.every(p =&gt; p.enStock(1</w:t>
      </w:r>
      <w:r>
        <w:rPr>
          <w:rFonts w:ascii="Consolas" w:eastAsia="Consolas" w:hAnsi="Consolas"/>
          <w:sz w:val="21"/>
        </w:rPr>
        <w:t>));</w:t>
      </w:r>
      <w:r>
        <w:rPr>
          <w:rFonts w:ascii="Consolas" w:eastAsia="Consolas" w:hAnsi="Consolas"/>
          <w:sz w:val="21"/>
        </w:rPr>
        <w:br/>
        <w:t>console.log(todosConStock); // false (Goma tiene 0)</w:t>
      </w:r>
      <w:r>
        <w:rPr>
          <w:rFonts w:ascii="Consolas" w:eastAsia="Consolas" w:hAnsi="Consolas"/>
          <w:sz w:val="21"/>
        </w:rPr>
        <w:br/>
      </w:r>
    </w:p>
    <w:p w:rsidR="007969ED" w:rsidRDefault="00892C21">
      <w:pPr>
        <w:pStyle w:val="Ttulo1"/>
      </w:pPr>
      <w:r>
        <w:t>5) Total del carrito (reduce + método)</w:t>
      </w:r>
    </w:p>
    <w:p w:rsidR="007969ED" w:rsidRDefault="00892C21">
      <w:r>
        <w:rPr>
          <w:b/>
        </w:rPr>
        <w:t xml:space="preserve">Enunciado: </w:t>
      </w:r>
      <w:r>
        <w:t>Definí un carrito como array de ítems { nombre, precio, cantidad } y un método subtotal() en cada ítem que devuelva precio * cantidad. Usá reduce par</w:t>
      </w:r>
      <w:r>
        <w:t>a obtener el total a pagar.</w:t>
      </w:r>
    </w:p>
    <w:p w:rsidR="007969ED" w:rsidRDefault="00892C21">
      <w:r>
        <w:rPr>
          <w:b/>
        </w:rPr>
        <w:t>Solución (JS):</w:t>
      </w:r>
    </w:p>
    <w:p w:rsidR="007969ED" w:rsidRDefault="00892C21">
      <w:r>
        <w:rPr>
          <w:rFonts w:ascii="Consolas" w:eastAsia="Consolas" w:hAnsi="Consolas"/>
          <w:sz w:val="21"/>
        </w:rPr>
        <w:br/>
        <w:t>const carrito = [</w:t>
      </w:r>
      <w:r>
        <w:rPr>
          <w:rFonts w:ascii="Consolas" w:eastAsia="Consolas" w:hAnsi="Consolas"/>
          <w:sz w:val="21"/>
        </w:rPr>
        <w:br/>
        <w:t xml:space="preserve">  { nombre: 'Libro',  precio: 2000, cantidad: 2, subtotal(){ return this.precio * this.cantidad; } },</w:t>
      </w:r>
      <w:r>
        <w:rPr>
          <w:rFonts w:ascii="Consolas" w:eastAsia="Consolas" w:hAnsi="Consolas"/>
          <w:sz w:val="21"/>
        </w:rPr>
        <w:br/>
        <w:t xml:space="preserve">  { nombre: 'Lápiz',  precio:  200, cantidad: 3, subtotal(){ return this.precio * this.canti</w:t>
      </w:r>
      <w:r>
        <w:rPr>
          <w:rFonts w:ascii="Consolas" w:eastAsia="Consolas" w:hAnsi="Consolas"/>
          <w:sz w:val="21"/>
        </w:rPr>
        <w:t>dad; } },</w:t>
      </w:r>
      <w:r>
        <w:rPr>
          <w:rFonts w:ascii="Consolas" w:eastAsia="Consolas" w:hAnsi="Consolas"/>
          <w:sz w:val="21"/>
        </w:rPr>
        <w:br/>
        <w:t xml:space="preserve">  { nombre: 'Cuaderno', precio: 800, cantidad: 1, subtotal(){ return this.precio * this.cantidad; } },</w:t>
      </w:r>
      <w:r>
        <w:rPr>
          <w:rFonts w:ascii="Consolas" w:eastAsia="Consolas" w:hAnsi="Consolas"/>
          <w:sz w:val="21"/>
        </w:rPr>
        <w:br/>
        <w:t>];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const total = carrito.reduce((acc, item) =&gt; acc + item.subtotal(), 0);</w:t>
      </w:r>
      <w:r>
        <w:rPr>
          <w:rFonts w:ascii="Consolas" w:eastAsia="Consolas" w:hAnsi="Consolas"/>
          <w:sz w:val="21"/>
        </w:rPr>
        <w:br/>
        <w:t>console.log(total); // 2000*2 + 200*3 + 800*1 = 5200</w:t>
      </w:r>
      <w:r>
        <w:rPr>
          <w:rFonts w:ascii="Consolas" w:eastAsia="Consolas" w:hAnsi="Consolas"/>
          <w:sz w:val="21"/>
        </w:rPr>
        <w:br/>
      </w:r>
    </w:p>
    <w:p w:rsidR="007969ED" w:rsidRDefault="00892C21">
      <w:pPr>
        <w:pStyle w:val="Ttulo1"/>
      </w:pPr>
      <w:r>
        <w:t>6) Libros larg</w:t>
      </w:r>
      <w:r>
        <w:t>os de un autor (filter + método + map)</w:t>
      </w:r>
    </w:p>
    <w:p w:rsidR="007969ED" w:rsidRDefault="00892C21">
      <w:r>
        <w:rPr>
          <w:b/>
        </w:rPr>
        <w:t xml:space="preserve">Enunciado: </w:t>
      </w:r>
      <w:r>
        <w:t>Definí libros como objetos con titulo, autor, paginas y un método esLargo() que devuelve true si paginas &gt;= 300. Filtrá los libros de un autor dado que sean largos y obtené sus títulos.</w:t>
      </w:r>
    </w:p>
    <w:p w:rsidR="007969ED" w:rsidRDefault="00892C21">
      <w:r>
        <w:rPr>
          <w:b/>
        </w:rPr>
        <w:t>Solución (JS):</w:t>
      </w:r>
    </w:p>
    <w:p w:rsidR="007969ED" w:rsidRDefault="00892C21">
      <w:r>
        <w:rPr>
          <w:rFonts w:ascii="Consolas" w:eastAsia="Consolas" w:hAnsi="Consolas"/>
          <w:sz w:val="21"/>
        </w:rPr>
        <w:br/>
        <w:t>cons</w:t>
      </w:r>
      <w:r>
        <w:rPr>
          <w:rFonts w:ascii="Consolas" w:eastAsia="Consolas" w:hAnsi="Consolas"/>
          <w:sz w:val="21"/>
        </w:rPr>
        <w:t>t libros = [</w:t>
      </w:r>
      <w:r>
        <w:rPr>
          <w:rFonts w:ascii="Consolas" w:eastAsia="Consolas" w:hAnsi="Consolas"/>
          <w:sz w:val="21"/>
        </w:rPr>
        <w:br/>
        <w:t xml:space="preserve">  { titulo: 'El Aleph',      autor: 'Borges', paginas: 146, esLargo(){ return this.paginas &gt;= 300; } },</w:t>
      </w:r>
      <w:r>
        <w:rPr>
          <w:rFonts w:ascii="Consolas" w:eastAsia="Consolas" w:hAnsi="Consolas"/>
          <w:sz w:val="21"/>
        </w:rPr>
        <w:br/>
        <w:t xml:space="preserve">  { titulo: 'Ficciones',     autor: 'Borges', paginas: 224, esLargo(){ return this.paginas &gt;= 300; } },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lastRenderedPageBreak/>
        <w:t xml:space="preserve">  { titulo: 'It',            autor:</w:t>
      </w:r>
      <w:r>
        <w:rPr>
          <w:rFonts w:ascii="Consolas" w:eastAsia="Consolas" w:hAnsi="Consolas"/>
          <w:sz w:val="21"/>
        </w:rPr>
        <w:t xml:space="preserve"> 'King',   paginas: 1138, esLargo(){ return this.paginas &gt;= 300; } },</w:t>
      </w:r>
      <w:r>
        <w:rPr>
          <w:rFonts w:ascii="Consolas" w:eastAsia="Consolas" w:hAnsi="Consolas"/>
          <w:sz w:val="21"/>
        </w:rPr>
        <w:br/>
        <w:t xml:space="preserve">  { titulo: 'Fundación',     autor: 'Asimov', paginas: 255,  esLargo(){ return this.paginas &gt;= 300; } },</w:t>
      </w:r>
      <w:r>
        <w:rPr>
          <w:rFonts w:ascii="Consolas" w:eastAsia="Consolas" w:hAnsi="Consolas"/>
          <w:sz w:val="21"/>
        </w:rPr>
        <w:br/>
        <w:t xml:space="preserve">  { titulo: 'Dune',          autor: 'Herbert',paginas: 688,  esLargo(){ return th</w:t>
      </w:r>
      <w:r>
        <w:rPr>
          <w:rFonts w:ascii="Consolas" w:eastAsia="Consolas" w:hAnsi="Consolas"/>
          <w:sz w:val="21"/>
        </w:rPr>
        <w:t>is.paginas &gt;= 300; } },</w:t>
      </w:r>
      <w:r>
        <w:rPr>
          <w:rFonts w:ascii="Consolas" w:eastAsia="Consolas" w:hAnsi="Consolas"/>
          <w:sz w:val="21"/>
        </w:rPr>
        <w:br/>
        <w:t>];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const autor = 'Borges';</w:t>
      </w:r>
      <w:r>
        <w:rPr>
          <w:rFonts w:ascii="Consolas" w:eastAsia="Consolas" w:hAnsi="Consolas"/>
          <w:sz w:val="21"/>
        </w:rPr>
        <w:br/>
        <w:t>const largosDelAutor = libros</w:t>
      </w:r>
      <w:r>
        <w:rPr>
          <w:rFonts w:ascii="Consolas" w:eastAsia="Consolas" w:hAnsi="Consolas"/>
          <w:sz w:val="21"/>
        </w:rPr>
        <w:br/>
        <w:t xml:space="preserve">  .filter(l =&gt; l.autor === autor &amp;&amp; l.esLargo())</w:t>
      </w:r>
      <w:r>
        <w:rPr>
          <w:rFonts w:ascii="Consolas" w:eastAsia="Consolas" w:hAnsi="Consolas"/>
          <w:sz w:val="21"/>
        </w:rPr>
        <w:br/>
        <w:t xml:space="preserve">  .map(l =&gt; l.titulo);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console.log(largosDelAutor); // []</w:t>
      </w:r>
      <w:r>
        <w:rPr>
          <w:rFonts w:ascii="Consolas" w:eastAsia="Consolas" w:hAnsi="Consolas"/>
          <w:sz w:val="21"/>
        </w:rPr>
        <w:br/>
      </w:r>
    </w:p>
    <w:p w:rsidR="007969ED" w:rsidRDefault="00892C21">
      <w:pPr>
        <w:pStyle w:val="Ttulo1"/>
      </w:pPr>
      <w:r>
        <w:t>7) Autenticación simple (some + método)</w:t>
      </w:r>
    </w:p>
    <w:p w:rsidR="007969ED" w:rsidRDefault="00892C21">
      <w:r>
        <w:rPr>
          <w:b/>
        </w:rPr>
        <w:t xml:space="preserve">Enunciado: </w:t>
      </w:r>
      <w:r>
        <w:t>Definí usuario</w:t>
      </w:r>
      <w:r>
        <w:t>s con usuario y pin y un método validaPin(p) que compare el pin. Implementá una función autenticar(usuario, pin) que devuelva true si existe un usuario válido.</w:t>
      </w:r>
    </w:p>
    <w:p w:rsidR="007969ED" w:rsidRDefault="00892C21">
      <w:r>
        <w:rPr>
          <w:b/>
        </w:rPr>
        <w:t>Solución (JS):</w:t>
      </w:r>
    </w:p>
    <w:p w:rsidR="007969ED" w:rsidRDefault="00892C21">
      <w:r>
        <w:rPr>
          <w:rFonts w:ascii="Consolas" w:eastAsia="Consolas" w:hAnsi="Consolas"/>
          <w:sz w:val="21"/>
        </w:rPr>
        <w:br/>
        <w:t>const usuarios = [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t xml:space="preserve">  { usuario: 'ana',  pin: '1234', validaPin(p){ return this.pin === p; } },</w:t>
      </w:r>
      <w:r>
        <w:rPr>
          <w:rFonts w:ascii="Consolas" w:eastAsia="Consolas" w:hAnsi="Consolas"/>
          <w:sz w:val="21"/>
        </w:rPr>
        <w:br/>
        <w:t xml:space="preserve">  { usuario: 'luis', pin: '0000', validaPin(p){ return this.pin === p; } },</w:t>
      </w:r>
      <w:r>
        <w:rPr>
          <w:rFonts w:ascii="Consolas" w:eastAsia="Consolas" w:hAnsi="Consolas"/>
          <w:sz w:val="21"/>
        </w:rPr>
        <w:br/>
        <w:t xml:space="preserve">  { usuario: 'mia',  pin: '9999', validaPin(p){ return this.pin === p; } },</w:t>
      </w:r>
      <w:r>
        <w:rPr>
          <w:rFonts w:ascii="Consolas" w:eastAsia="Consolas" w:hAnsi="Consolas"/>
          <w:sz w:val="21"/>
        </w:rPr>
        <w:br/>
        <w:t>];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function autenticar(u, p</w:t>
      </w:r>
      <w:r>
        <w:rPr>
          <w:rFonts w:ascii="Consolas" w:eastAsia="Consolas" w:hAnsi="Consolas"/>
          <w:sz w:val="21"/>
        </w:rPr>
        <w:t>) {</w:t>
      </w:r>
      <w:r>
        <w:rPr>
          <w:rFonts w:ascii="Consolas" w:eastAsia="Consolas" w:hAnsi="Consolas"/>
          <w:sz w:val="21"/>
        </w:rPr>
        <w:br/>
        <w:t xml:space="preserve">  return usuarios.some(x =&gt; x.usuario === u &amp;&amp; x.validaPin(p));</w:t>
      </w:r>
      <w:r>
        <w:rPr>
          <w:rFonts w:ascii="Consolas" w:eastAsia="Consolas" w:hAnsi="Consolas"/>
          <w:sz w:val="21"/>
        </w:rPr>
        <w:br/>
        <w:t>}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console.log(autenticar('ana','1234')); // true</w:t>
      </w:r>
      <w:r>
        <w:rPr>
          <w:rFonts w:ascii="Consolas" w:eastAsia="Consolas" w:hAnsi="Consolas"/>
          <w:sz w:val="21"/>
        </w:rPr>
        <w:br/>
        <w:t>console.log(autenticar('ana','1111')); // false</w:t>
      </w:r>
      <w:r>
        <w:rPr>
          <w:rFonts w:ascii="Consolas" w:eastAsia="Consolas" w:hAnsi="Consolas"/>
          <w:sz w:val="21"/>
        </w:rPr>
        <w:br/>
      </w:r>
    </w:p>
    <w:p w:rsidR="007969ED" w:rsidRDefault="00892C21">
      <w:pPr>
        <w:pStyle w:val="Ttulo1"/>
      </w:pPr>
      <w:r>
        <w:lastRenderedPageBreak/>
        <w:t>8) Ventas por categoría (reduce)</w:t>
      </w:r>
    </w:p>
    <w:p w:rsidR="007969ED" w:rsidRDefault="00892C21">
      <w:r>
        <w:rPr>
          <w:b/>
        </w:rPr>
        <w:t xml:space="preserve">Enunciado: </w:t>
      </w:r>
      <w:r>
        <w:t>Dado un array de productos vendidos con { cat</w:t>
      </w:r>
      <w:r>
        <w:t>egoria, precio }, usá reduce para producir un objeto con el total de ventas por categoría.</w:t>
      </w:r>
    </w:p>
    <w:p w:rsidR="007969ED" w:rsidRDefault="00892C21">
      <w:r>
        <w:rPr>
          <w:b/>
        </w:rPr>
        <w:t>Solución (JS):</w:t>
      </w:r>
    </w:p>
    <w:p w:rsidR="007969ED" w:rsidRDefault="00892C21">
      <w:r>
        <w:rPr>
          <w:rFonts w:ascii="Consolas" w:eastAsia="Consolas" w:hAnsi="Consolas"/>
          <w:sz w:val="21"/>
        </w:rPr>
        <w:br/>
        <w:t>const ventas = [</w:t>
      </w:r>
      <w:r>
        <w:rPr>
          <w:rFonts w:ascii="Consolas" w:eastAsia="Consolas" w:hAnsi="Consolas"/>
          <w:sz w:val="21"/>
        </w:rPr>
        <w:br/>
        <w:t xml:space="preserve">  { categoria: 'libreria', precio: 2000 },</w:t>
      </w:r>
      <w:r>
        <w:rPr>
          <w:rFonts w:ascii="Consolas" w:eastAsia="Consolas" w:hAnsi="Consolas"/>
          <w:sz w:val="21"/>
        </w:rPr>
        <w:br/>
        <w:t xml:space="preserve">  { categoria: 'libreria', precio:  200 },</w:t>
      </w:r>
      <w:r>
        <w:rPr>
          <w:rFonts w:ascii="Consolas" w:eastAsia="Consolas" w:hAnsi="Consolas"/>
          <w:sz w:val="21"/>
        </w:rPr>
        <w:br/>
        <w:t xml:space="preserve">  { categoria: 'tecnologia', precio: 15000 },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t xml:space="preserve">  { categoria: 'libreria', precio:  800 },</w:t>
      </w:r>
      <w:r>
        <w:rPr>
          <w:rFonts w:ascii="Consolas" w:eastAsia="Consolas" w:hAnsi="Consolas"/>
          <w:sz w:val="21"/>
        </w:rPr>
        <w:br/>
        <w:t xml:space="preserve">  { categoria: 'tecnologia', precio:  5000 },</w:t>
      </w:r>
      <w:r>
        <w:rPr>
          <w:rFonts w:ascii="Consolas" w:eastAsia="Consolas" w:hAnsi="Consolas"/>
          <w:sz w:val="21"/>
        </w:rPr>
        <w:br/>
        <w:t>];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const totalesPorCat = ventas.reduce((acc, v) =&gt; {</w:t>
      </w:r>
      <w:r>
        <w:rPr>
          <w:rFonts w:ascii="Consolas" w:eastAsia="Consolas" w:hAnsi="Consolas"/>
          <w:sz w:val="21"/>
        </w:rPr>
        <w:br/>
        <w:t xml:space="preserve">  acc[v.categoria] = (acc[v.categoria] || 0) + v.precio;</w:t>
      </w:r>
      <w:r>
        <w:rPr>
          <w:rFonts w:ascii="Consolas" w:eastAsia="Consolas" w:hAnsi="Consolas"/>
          <w:sz w:val="21"/>
        </w:rPr>
        <w:br/>
        <w:t xml:space="preserve">  return acc;</w:t>
      </w:r>
      <w:r>
        <w:rPr>
          <w:rFonts w:ascii="Consolas" w:eastAsia="Consolas" w:hAnsi="Consolas"/>
          <w:sz w:val="21"/>
        </w:rPr>
        <w:br/>
        <w:t>}, {});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 xml:space="preserve">console.log(totalesPorCat); // { </w:t>
      </w:r>
      <w:r>
        <w:rPr>
          <w:rFonts w:ascii="Consolas" w:eastAsia="Consolas" w:hAnsi="Consolas"/>
          <w:sz w:val="21"/>
        </w:rPr>
        <w:t>libreria: 3000, tecnologia: 20000 }</w:t>
      </w:r>
      <w:r>
        <w:rPr>
          <w:rFonts w:ascii="Consolas" w:eastAsia="Consolas" w:hAnsi="Consolas"/>
          <w:sz w:val="21"/>
        </w:rPr>
        <w:br/>
      </w:r>
    </w:p>
    <w:p w:rsidR="007969ED" w:rsidRDefault="00892C21">
      <w:pPr>
        <w:pStyle w:val="Ttulo1"/>
      </w:pPr>
      <w:r>
        <w:t>9) Array de comandos (map)</w:t>
      </w:r>
    </w:p>
    <w:p w:rsidR="007969ED" w:rsidRDefault="00892C21">
      <w:r>
        <w:rPr>
          <w:b/>
        </w:rPr>
        <w:t xml:space="preserve">Enunciado: </w:t>
      </w:r>
      <w:r>
        <w:t>Modelá un array de comandos, cada uno con nombre y un método fn(x). Usá map para obtener el resultado de aplicar cada comando a un valor dado.</w:t>
      </w:r>
    </w:p>
    <w:p w:rsidR="007969ED" w:rsidRDefault="00892C21">
      <w:r>
        <w:rPr>
          <w:b/>
        </w:rPr>
        <w:t>Solución (JS):</w:t>
      </w:r>
    </w:p>
    <w:p w:rsidR="007969ED" w:rsidRDefault="00892C21">
      <w:r>
        <w:rPr>
          <w:rFonts w:ascii="Consolas" w:eastAsia="Consolas" w:hAnsi="Consolas"/>
          <w:sz w:val="21"/>
        </w:rPr>
        <w:br/>
        <w:t>const comandos = [</w:t>
      </w:r>
      <w:r>
        <w:rPr>
          <w:rFonts w:ascii="Consolas" w:eastAsia="Consolas" w:hAnsi="Consolas"/>
          <w:sz w:val="21"/>
        </w:rPr>
        <w:br/>
        <w:t xml:space="preserve">  {</w:t>
      </w:r>
      <w:r>
        <w:rPr>
          <w:rFonts w:ascii="Consolas" w:eastAsia="Consolas" w:hAnsi="Consolas"/>
          <w:sz w:val="21"/>
        </w:rPr>
        <w:t xml:space="preserve"> nombre: 'doble',  fn(x){ return x * 2; } },</w:t>
      </w:r>
      <w:r>
        <w:rPr>
          <w:rFonts w:ascii="Consolas" w:eastAsia="Consolas" w:hAnsi="Consolas"/>
          <w:sz w:val="21"/>
        </w:rPr>
        <w:br/>
        <w:t xml:space="preserve">  { nombre: 'cuadrado', fn(x){ return x * x; } },</w:t>
      </w:r>
      <w:r>
        <w:rPr>
          <w:rFonts w:ascii="Consolas" w:eastAsia="Consolas" w:hAnsi="Consolas"/>
          <w:sz w:val="21"/>
        </w:rPr>
        <w:br/>
        <w:t xml:space="preserve">  { nombre: 'incremento', fn(x){ return x + 1; } },</w:t>
      </w:r>
      <w:r>
        <w:rPr>
          <w:rFonts w:ascii="Consolas" w:eastAsia="Consolas" w:hAnsi="Consolas"/>
          <w:sz w:val="21"/>
        </w:rPr>
        <w:br/>
        <w:t>];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const valor = 5;</w:t>
      </w:r>
      <w:r>
        <w:rPr>
          <w:rFonts w:ascii="Consolas" w:eastAsia="Consolas" w:hAnsi="Consolas"/>
          <w:sz w:val="21"/>
        </w:rPr>
        <w:br/>
        <w:t>const resultados = comandos.map(c =&gt; ({ nombre: c.nombre, resultado: c.fn(valor) }));</w:t>
      </w:r>
      <w:r>
        <w:rPr>
          <w:rFonts w:ascii="Consolas" w:eastAsia="Consolas" w:hAnsi="Consolas"/>
          <w:sz w:val="21"/>
        </w:rPr>
        <w:br/>
        <w:t>co</w:t>
      </w:r>
      <w:r>
        <w:rPr>
          <w:rFonts w:ascii="Consolas" w:eastAsia="Consolas" w:hAnsi="Consolas"/>
          <w:sz w:val="21"/>
        </w:rPr>
        <w:t>nsole.log(resultados);</w:t>
      </w:r>
      <w:r>
        <w:rPr>
          <w:rFonts w:ascii="Consolas" w:eastAsia="Consolas" w:hAnsi="Consolas"/>
          <w:sz w:val="21"/>
        </w:rPr>
        <w:br/>
        <w:t>// [ {nombre:'doble', resultado:10}, {nombre:'cuadrado', resultado:25}, {nombre:'incremento', resultado:6} ]</w:t>
      </w:r>
      <w:r>
        <w:rPr>
          <w:rFonts w:ascii="Consolas" w:eastAsia="Consolas" w:hAnsi="Consolas"/>
          <w:sz w:val="21"/>
        </w:rPr>
        <w:br/>
      </w:r>
    </w:p>
    <w:p w:rsidR="007969ED" w:rsidRDefault="00892C21">
      <w:pPr>
        <w:pStyle w:val="Ttulo1"/>
      </w:pPr>
      <w:r>
        <w:lastRenderedPageBreak/>
        <w:t>10) Eliminar duplicados por id (reduce + some)</w:t>
      </w:r>
    </w:p>
    <w:p w:rsidR="007969ED" w:rsidRDefault="00892C21">
      <w:r>
        <w:rPr>
          <w:b/>
        </w:rPr>
        <w:t xml:space="preserve">Enunciado: </w:t>
      </w:r>
      <w:r>
        <w:t>Dado un array de objetos con id y nombre, usá reduce para constru</w:t>
      </w:r>
      <w:r>
        <w:t>ir un nuevo array sin duplicados por id. Tip: en cada paso, verificá con some si el id ya está agregado.</w:t>
      </w:r>
    </w:p>
    <w:p w:rsidR="007969ED" w:rsidRDefault="00892C21">
      <w:r>
        <w:rPr>
          <w:b/>
        </w:rPr>
        <w:t>Solución (JS):</w:t>
      </w:r>
    </w:p>
    <w:p w:rsidR="007969ED" w:rsidRDefault="00892C21">
      <w:r>
        <w:rPr>
          <w:rFonts w:ascii="Consolas" w:eastAsia="Consolas" w:hAnsi="Consolas"/>
          <w:sz w:val="21"/>
        </w:rPr>
        <w:br/>
        <w:t>const items = [</w:t>
      </w:r>
      <w:r>
        <w:rPr>
          <w:rFonts w:ascii="Consolas" w:eastAsia="Consolas" w:hAnsi="Consolas"/>
          <w:sz w:val="21"/>
        </w:rPr>
        <w:br/>
        <w:t xml:space="preserve">  { id: 1, nombre: 'A' },</w:t>
      </w:r>
      <w:r>
        <w:rPr>
          <w:rFonts w:ascii="Consolas" w:eastAsia="Consolas" w:hAnsi="Consolas"/>
          <w:sz w:val="21"/>
        </w:rPr>
        <w:br/>
        <w:t xml:space="preserve">  { id: 2, nombre: 'B' },</w:t>
      </w:r>
      <w:r>
        <w:rPr>
          <w:rFonts w:ascii="Consolas" w:eastAsia="Consolas" w:hAnsi="Consolas"/>
          <w:sz w:val="21"/>
        </w:rPr>
        <w:br/>
        <w:t xml:space="preserve">  { id: 1, nombre: 'A bis' },</w:t>
      </w:r>
      <w:r>
        <w:rPr>
          <w:rFonts w:ascii="Consolas" w:eastAsia="Consolas" w:hAnsi="Consolas"/>
          <w:sz w:val="21"/>
        </w:rPr>
        <w:br/>
        <w:t xml:space="preserve">  { id: 3, nombre: 'C' },</w:t>
      </w:r>
      <w:r>
        <w:rPr>
          <w:rFonts w:ascii="Consolas" w:eastAsia="Consolas" w:hAnsi="Consolas"/>
          <w:sz w:val="21"/>
        </w:rPr>
        <w:br/>
        <w:t xml:space="preserve">  { id: 2, </w:t>
      </w:r>
      <w:r>
        <w:rPr>
          <w:rFonts w:ascii="Consolas" w:eastAsia="Consolas" w:hAnsi="Consolas"/>
          <w:sz w:val="21"/>
        </w:rPr>
        <w:t>nombre: 'B bis' },</w:t>
      </w:r>
      <w:r>
        <w:rPr>
          <w:rFonts w:ascii="Consolas" w:eastAsia="Consolas" w:hAnsi="Consolas"/>
          <w:sz w:val="21"/>
        </w:rPr>
        <w:br/>
        <w:t>];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const unicos = items.reduce((acc, item) =&gt; {</w:t>
      </w:r>
      <w:r>
        <w:rPr>
          <w:rFonts w:ascii="Consolas" w:eastAsia="Consolas" w:hAnsi="Consolas"/>
          <w:sz w:val="21"/>
        </w:rPr>
        <w:br/>
        <w:t xml:space="preserve">  return acc.some(x =&gt; x.id === item.id) ? acc : [...acc, item];</w:t>
      </w:r>
      <w:r>
        <w:rPr>
          <w:rFonts w:ascii="Consolas" w:eastAsia="Consolas" w:hAnsi="Consolas"/>
          <w:sz w:val="21"/>
        </w:rPr>
        <w:br/>
        <w:t>}, []);</w:t>
      </w:r>
      <w:r>
        <w:rPr>
          <w:rFonts w:ascii="Consolas" w:eastAsia="Consolas" w:hAnsi="Consolas"/>
          <w:sz w:val="21"/>
        </w:rPr>
        <w:br/>
      </w:r>
      <w:r>
        <w:rPr>
          <w:rFonts w:ascii="Consolas" w:eastAsia="Consolas" w:hAnsi="Consolas"/>
          <w:sz w:val="21"/>
        </w:rPr>
        <w:br/>
        <w:t>console.log(unicos); // [{id:1,'A'}, {id:2,'B'}, {id:3,'C'}]</w:t>
      </w:r>
      <w:r>
        <w:rPr>
          <w:rFonts w:ascii="Consolas" w:eastAsia="Consolas" w:hAnsi="Consolas"/>
          <w:sz w:val="21"/>
        </w:rPr>
        <w:br/>
      </w:r>
    </w:p>
    <w:sectPr w:rsidR="007969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69ED"/>
    <w:rsid w:val="00892C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B65B72-3A42-4FB6-8DE1-F17D4229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1084</Words>
  <Characters>5967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7037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Leandro Alvarez</cp:lastModifiedBy>
  <cp:revision>2</cp:revision>
  <dcterms:created xsi:type="dcterms:W3CDTF">2025-09-01T14:29:00Z</dcterms:created>
  <dcterms:modified xsi:type="dcterms:W3CDTF">2025-09-01T14:29:00Z</dcterms:modified>
</cp:coreProperties>
</file>