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4D" w:rsidRDefault="00A512C2">
      <w:pPr>
        <w:pStyle w:val="Ttulo1"/>
        <w:jc w:val="center"/>
      </w:pPr>
      <w:r>
        <w:t>Trabajo Práctico – Programación con Arrays y Objetos en JavaScript</w:t>
      </w:r>
    </w:p>
    <w:p w:rsidR="0078244D" w:rsidRDefault="00A512C2">
      <w:r>
        <w:t>Objetivo: Practicar el uso de funciones de orden superior y métodos de arrays (map, reduce, filter, some, every, push, includes) aplicados a objetos y colecciones.</w:t>
      </w:r>
    </w:p>
    <w:p w:rsidR="0078244D" w:rsidRDefault="00A512C2">
      <w:r>
        <w:t xml:space="preserve">Instrucciones: Lea cada </w:t>
      </w:r>
      <w:r>
        <w:t>enunciado, analice el código y ejecute las soluciones propuestas. Cuando corresponda, modifique los datos para observar comportamientos diferentes.</w:t>
      </w:r>
    </w:p>
    <w:p w:rsidR="0078244D" w:rsidRDefault="00A512C2">
      <w:pPr>
        <w:pStyle w:val="Ttulo2"/>
      </w:pPr>
      <w:r>
        <w:t>Sección A · Ejercicios provistos</w:t>
      </w:r>
    </w:p>
    <w:p w:rsidR="0078244D" w:rsidRDefault="00A512C2">
      <w:pPr>
        <w:pStyle w:val="Ttulo3"/>
      </w:pPr>
      <w:r>
        <w:t>Ejercicio 1</w:t>
      </w:r>
    </w:p>
    <w:p w:rsidR="0078244D" w:rsidRDefault="00A512C2">
      <w:r>
        <w:t>Enunciado: Dado un conjunto de funciones y una lista de valores</w:t>
      </w:r>
      <w:r>
        <w:t>, generar una estructura que muestre, para cada valor, el resultado de aplicar cada función.</w:t>
      </w:r>
    </w:p>
    <w:p w:rsidR="0078244D" w:rsidRDefault="00A512C2">
      <w:proofErr w:type="spellStart"/>
      <w:r>
        <w:rPr>
          <w:rFonts w:ascii="Consolas" w:eastAsia="Consolas" w:hAnsi="Consolas"/>
          <w:sz w:val="20"/>
        </w:rPr>
        <w:t>const</w:t>
      </w:r>
      <w:proofErr w:type="spell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fns</w:t>
      </w:r>
      <w:proofErr w:type="spellEnd"/>
      <w:r>
        <w:rPr>
          <w:rFonts w:ascii="Consolas" w:eastAsia="Consolas" w:hAnsi="Consolas"/>
          <w:sz w:val="20"/>
        </w:rPr>
        <w:t xml:space="preserve"> = [{</w:t>
      </w:r>
      <w:r>
        <w:rPr>
          <w:rFonts w:ascii="Consolas" w:eastAsia="Consolas" w:hAnsi="Consolas"/>
          <w:sz w:val="20"/>
        </w:rPr>
        <w:br/>
        <w:t xml:space="preserve">        name: "Doble",</w:t>
      </w:r>
      <w:r>
        <w:rPr>
          <w:rFonts w:ascii="Consolas" w:eastAsia="Consolas" w:hAnsi="Consolas"/>
          <w:sz w:val="20"/>
        </w:rPr>
        <w:br/>
        <w:t xml:space="preserve">        fn: (x) =&gt; x * 2,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   name: "Cuadrado",</w:t>
      </w:r>
      <w:r>
        <w:rPr>
          <w:rFonts w:ascii="Consolas" w:eastAsia="Consolas" w:hAnsi="Consolas"/>
          <w:sz w:val="20"/>
        </w:rPr>
        <w:br/>
        <w:t xml:space="preserve">        fn: (x) =&gt; x * x,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</w:t>
      </w:r>
      <w:r>
        <w:rPr>
          <w:rFonts w:ascii="Consolas" w:eastAsia="Consolas" w:hAnsi="Consolas"/>
          <w:sz w:val="20"/>
        </w:rPr>
        <w:t xml:space="preserve">   name: "Suma5",</w:t>
      </w:r>
      <w:r>
        <w:rPr>
          <w:rFonts w:ascii="Consolas" w:eastAsia="Consolas" w:hAnsi="Consolas"/>
          <w:sz w:val="20"/>
        </w:rPr>
        <w:br/>
        <w:t xml:space="preserve">        fn: (x) =&gt; x + 5,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/*      solo para entender al nombre</w:t>
      </w:r>
      <w:r>
        <w:rPr>
          <w:rFonts w:ascii="Consolas" w:eastAsia="Consolas" w:hAnsi="Consolas"/>
          <w:sz w:val="20"/>
        </w:rPr>
        <w:br/>
        <w:t xml:space="preserve">        const result = fns.map(({ name, fn }) =&gt; {</w:t>
      </w:r>
      <w:r>
        <w:rPr>
          <w:rFonts w:ascii="Consolas" w:eastAsia="Consolas" w:hAnsi="Consolas"/>
          <w:sz w:val="20"/>
        </w:rPr>
        <w:br/>
        <w:t xml:space="preserve">          return {  name: name  }}</w:t>
      </w:r>
      <w:r>
        <w:rPr>
          <w:rFonts w:ascii="Consolas" w:eastAsia="Consolas" w:hAnsi="Consolas"/>
          <w:sz w:val="20"/>
        </w:rPr>
        <w:br/>
        <w:t xml:space="preserve">        );</w:t>
      </w:r>
      <w:r>
        <w:rPr>
          <w:rFonts w:ascii="Consolas" w:eastAsia="Consolas" w:hAnsi="Consolas"/>
          <w:sz w:val="20"/>
        </w:rPr>
        <w:br/>
        <w:t>*/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values = [3, 4, 5, 6];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r = values.map((v) =&gt; {</w:t>
      </w:r>
      <w:r>
        <w:rPr>
          <w:rFonts w:ascii="Consolas" w:eastAsia="Consolas" w:hAnsi="Consolas"/>
          <w:sz w:val="20"/>
        </w:rPr>
        <w:br/>
        <w:t xml:space="preserve">   </w:t>
      </w:r>
      <w:r>
        <w:rPr>
          <w:rFonts w:ascii="Consolas" w:eastAsia="Consolas" w:hAnsi="Consolas"/>
          <w:sz w:val="20"/>
        </w:rPr>
        <w:t xml:space="preserve"> return fns.map(({ name, fn }) =&gt; {</w:t>
      </w:r>
      <w:r>
        <w:rPr>
          <w:rFonts w:ascii="Consolas" w:eastAsia="Consolas" w:hAnsi="Consolas"/>
          <w:sz w:val="20"/>
        </w:rPr>
        <w:br/>
        <w:t xml:space="preserve">        return { name, valor: v, result: fn(v) };</w:t>
      </w:r>
      <w:r>
        <w:rPr>
          <w:rFonts w:ascii="Consolas" w:eastAsia="Consolas" w:hAnsi="Consolas"/>
          <w:sz w:val="20"/>
        </w:rPr>
        <w:br/>
        <w:t xml:space="preserve">    });</w:t>
      </w:r>
      <w:r>
        <w:rPr>
          <w:rFonts w:ascii="Consolas" w:eastAsia="Consolas" w:hAnsi="Consolas"/>
          <w:sz w:val="20"/>
        </w:rPr>
        <w:br/>
        <w:t>});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console.log(r);</w:t>
      </w:r>
    </w:p>
    <w:p w:rsidR="0078244D" w:rsidRDefault="00A512C2">
      <w:pPr>
        <w:pStyle w:val="Ttulo3"/>
      </w:pPr>
      <w:r>
        <w:lastRenderedPageBreak/>
        <w:t>Ejercicio 2</w:t>
      </w:r>
    </w:p>
    <w:p w:rsidR="0078244D" w:rsidRDefault="00A512C2">
      <w:r>
        <w:t>Enunciado: Para cada valor, determinar cuál función de fns produce el mayor resultado y, entre todos, quedarse con el menor de es</w:t>
      </w:r>
      <w:r>
        <w:t>os máximos.</w:t>
      </w:r>
    </w:p>
    <w:p w:rsidR="0078244D" w:rsidRDefault="00A512C2">
      <w:r>
        <w:rPr>
          <w:rFonts w:ascii="Consolas" w:eastAsia="Consolas" w:hAnsi="Consolas"/>
          <w:sz w:val="20"/>
        </w:rPr>
        <w:br/>
        <w:t>const fns = [{</w:t>
      </w:r>
      <w:r>
        <w:rPr>
          <w:rFonts w:ascii="Consolas" w:eastAsia="Consolas" w:hAnsi="Consolas"/>
          <w:sz w:val="20"/>
        </w:rPr>
        <w:br/>
        <w:t xml:space="preserve">        name: "Doble",</w:t>
      </w:r>
      <w:r>
        <w:rPr>
          <w:rFonts w:ascii="Consolas" w:eastAsia="Consolas" w:hAnsi="Consolas"/>
          <w:sz w:val="20"/>
        </w:rPr>
        <w:br/>
        <w:t xml:space="preserve">        fn: (x) =&gt; x * 2,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   name: "Cuadrado",</w:t>
      </w:r>
      <w:r>
        <w:rPr>
          <w:rFonts w:ascii="Consolas" w:eastAsia="Consolas" w:hAnsi="Consolas"/>
          <w:sz w:val="20"/>
        </w:rPr>
        <w:br/>
        <w:t xml:space="preserve">        fn: (x) =&gt; x * x,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   n</w:t>
      </w:r>
      <w:r>
        <w:rPr>
          <w:rFonts w:ascii="Consolas" w:eastAsia="Consolas" w:hAnsi="Consolas"/>
          <w:sz w:val="20"/>
        </w:rPr>
        <w:t>ame: "Suma5",</w:t>
      </w:r>
      <w:r>
        <w:rPr>
          <w:rFonts w:ascii="Consolas" w:eastAsia="Consolas" w:hAnsi="Consolas"/>
          <w:sz w:val="20"/>
        </w:rPr>
        <w:br/>
        <w:t xml:space="preserve">        fn: (x) =&gt; x + 5,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values = [3, 1, 2, 6];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r = values</w:t>
      </w:r>
      <w:r>
        <w:rPr>
          <w:rFonts w:ascii="Consolas" w:eastAsia="Consolas" w:hAnsi="Consolas"/>
          <w:sz w:val="20"/>
        </w:rPr>
        <w:br/>
        <w:t xml:space="preserve">    .map((v) =&gt; {</w:t>
      </w:r>
      <w:r>
        <w:rPr>
          <w:rFonts w:ascii="Consolas" w:eastAsia="Consolas" w:hAnsi="Consolas"/>
          <w:sz w:val="20"/>
        </w:rPr>
        <w:br/>
        <w:t xml:space="preserve">        const f = fns.reduce((a, b) =&gt; (a.fn(v) &gt; b.fn(v) ? a : b));</w:t>
      </w:r>
      <w:r>
        <w:rPr>
          <w:rFonts w:ascii="Consolas" w:eastAsia="Consolas" w:hAnsi="Consolas"/>
          <w:sz w:val="20"/>
        </w:rPr>
        <w:br/>
        <w:t xml:space="preserve">        return { name: f.name, value: v, result: f.fn(v) };</w:t>
      </w:r>
      <w:r>
        <w:rPr>
          <w:rFonts w:ascii="Consolas" w:eastAsia="Consolas" w:hAnsi="Consolas"/>
          <w:sz w:val="20"/>
        </w:rPr>
        <w:br/>
        <w:t xml:space="preserve">    })</w:t>
      </w:r>
      <w:r>
        <w:rPr>
          <w:rFonts w:ascii="Consolas" w:eastAsia="Consolas" w:hAnsi="Consolas"/>
          <w:sz w:val="20"/>
        </w:rPr>
        <w:br/>
        <w:t xml:space="preserve">    </w:t>
      </w:r>
      <w:r>
        <w:rPr>
          <w:rFonts w:ascii="Consolas" w:eastAsia="Consolas" w:hAnsi="Consolas"/>
          <w:sz w:val="20"/>
        </w:rPr>
        <w:t>.reduce((a, b) =&gt; (a.result &lt;= b.result ? a : b));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console.log(r);</w:t>
      </w:r>
    </w:p>
    <w:p w:rsidR="0078244D" w:rsidRDefault="00A512C2">
      <w:pPr>
        <w:pStyle w:val="Ttulo3"/>
      </w:pPr>
      <w:r>
        <w:t>Ejercicio 3</w:t>
      </w:r>
    </w:p>
    <w:p w:rsidR="0078244D" w:rsidRDefault="00A512C2">
      <w:r>
        <w:t>Enunciado: Validar contraseñas con una lista de funciones de validación. Mostrar cuáles reglas no se cumplen para el valor dado.</w:t>
      </w:r>
    </w:p>
    <w:p w:rsidR="0078244D" w:rsidRDefault="00A512C2">
      <w:bookmarkStart w:id="0" w:name="_GoBack"/>
      <w:bookmarkEnd w:id="0"/>
      <w:r>
        <w:rPr>
          <w:rFonts w:ascii="Consolas" w:eastAsia="Consolas" w:hAnsi="Consolas"/>
          <w:sz w:val="20"/>
        </w:rPr>
        <w:t>const fns = [{</w:t>
      </w:r>
      <w:r>
        <w:rPr>
          <w:rFonts w:ascii="Consolas" w:eastAsia="Consolas" w:hAnsi="Consolas"/>
          <w:sz w:val="20"/>
        </w:rPr>
        <w:br/>
        <w:t xml:space="preserve">        name: "Long Minima de 8",</w:t>
      </w:r>
      <w:r>
        <w:rPr>
          <w:rFonts w:ascii="Consolas" w:eastAsia="Consolas" w:hAnsi="Consolas"/>
          <w:sz w:val="20"/>
        </w:rPr>
        <w:br/>
        <w:t xml:space="preserve">        fn: (pwd) =&gt; pwd.length &gt;= 8,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   name: "Sin Blancos",</w:t>
      </w:r>
      <w:r>
        <w:rPr>
          <w:rFonts w:ascii="Consolas" w:eastAsia="Consolas" w:hAnsi="Consolas"/>
          <w:sz w:val="20"/>
        </w:rPr>
        <w:br/>
        <w:t xml:space="preserve">        fn: (pwd) =&gt; !pwd.includes(" "),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 xml:space="preserve">    {</w:t>
      </w:r>
      <w:r>
        <w:rPr>
          <w:rFonts w:ascii="Consolas" w:eastAsia="Consolas" w:hAnsi="Consolas"/>
          <w:sz w:val="20"/>
        </w:rPr>
        <w:br/>
        <w:t xml:space="preserve">        name: "Con Caractes</w:t>
      </w:r>
      <w:r>
        <w:rPr>
          <w:rFonts w:ascii="Consolas" w:eastAsia="Consolas" w:hAnsi="Consolas"/>
          <w:sz w:val="20"/>
        </w:rPr>
        <w:t xml:space="preserve"> especiales",</w:t>
      </w:r>
      <w:r>
        <w:rPr>
          <w:rFonts w:ascii="Consolas" w:eastAsia="Consolas" w:hAnsi="Consolas"/>
          <w:sz w:val="20"/>
        </w:rPr>
        <w:br/>
        <w:t xml:space="preserve">        fn: (pwd) =&gt; ["#", "&amp;", "$", "!"].some((c) =&gt; pwd.includes(c)),</w:t>
      </w:r>
      <w:r>
        <w:rPr>
          <w:rFonts w:ascii="Consolas" w:eastAsia="Consolas" w:hAnsi="Consolas"/>
          <w:sz w:val="20"/>
        </w:rPr>
        <w:br/>
        <w:t xml:space="preserve">   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>fns.push({</w:t>
      </w:r>
      <w:r>
        <w:rPr>
          <w:rFonts w:ascii="Consolas" w:eastAsia="Consolas" w:hAnsi="Consolas"/>
          <w:sz w:val="20"/>
        </w:rPr>
        <w:br/>
        <w:t xml:space="preserve">    name: "Con Digitos",</w:t>
      </w:r>
      <w:r>
        <w:rPr>
          <w:rFonts w:ascii="Consolas" w:eastAsia="Consolas" w:hAnsi="Consolas"/>
          <w:sz w:val="20"/>
        </w:rPr>
        <w:br/>
        <w:t xml:space="preserve">    fn: (pwd) =&gt; [0, 1, 2, 3, 4, 5, 6, 7, 8, 9].some((d) =&gt; pwd.includes(d)),</w:t>
      </w:r>
      <w:r>
        <w:rPr>
          <w:rFonts w:ascii="Consolas" w:eastAsia="Consolas" w:hAnsi="Consolas"/>
          <w:sz w:val="20"/>
        </w:rPr>
        <w:br/>
        <w:t>});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values = "gn3 sfd";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console.log(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fns.map((f) =&gt; {</w:t>
      </w:r>
      <w:r>
        <w:rPr>
          <w:rFonts w:ascii="Consolas" w:eastAsia="Consolas" w:hAnsi="Consolas"/>
          <w:sz w:val="20"/>
        </w:rPr>
        <w:br/>
        <w:t xml:space="preserve">        return { name: f.name, value: f.fn(values) };</w:t>
      </w:r>
      <w:r>
        <w:rPr>
          <w:rFonts w:ascii="Consolas" w:eastAsia="Consolas" w:hAnsi="Consolas"/>
          <w:sz w:val="20"/>
        </w:rPr>
        <w:br/>
        <w:t xml:space="preserve">    })</w:t>
      </w:r>
      <w:r>
        <w:rPr>
          <w:rFonts w:ascii="Consolas" w:eastAsia="Consolas" w:hAnsi="Consolas"/>
          <w:sz w:val="20"/>
        </w:rPr>
        <w:br/>
        <w:t xml:space="preserve">    .filter((f) =&gt; !f.value)</w:t>
      </w:r>
      <w:r>
        <w:rPr>
          <w:rFonts w:ascii="Consolas" w:eastAsia="Consolas" w:hAnsi="Consolas"/>
          <w:sz w:val="20"/>
        </w:rPr>
        <w:br/>
        <w:t>);</w:t>
      </w:r>
    </w:p>
    <w:p w:rsidR="0078244D" w:rsidRDefault="00A512C2">
      <w:pPr>
        <w:pStyle w:val="Ttulo2"/>
      </w:pPr>
      <w:r>
        <w:t>Sección B · Ejercicios adicionales (con soluciones)</w:t>
      </w:r>
    </w:p>
    <w:p w:rsidR="0078244D" w:rsidRDefault="00A512C2">
      <w:pPr>
        <w:pStyle w:val="Ttulo3"/>
      </w:pPr>
      <w:r>
        <w:t>Ejercicio 4 – Catálogo de productos</w:t>
      </w:r>
    </w:p>
    <w:p w:rsidR="0078244D" w:rsidRDefault="00A512C2">
      <w:r>
        <w:t>Enunciado: Dado un arreglo de productos, realizar: (a)</w:t>
      </w:r>
      <w:r>
        <w:t xml:space="preserve"> filtrar productos con el tag "oferta" (some), (b) calcular el total de unidades en stock (reduce), (c) obtener el producto más barato (reduce).</w:t>
      </w:r>
    </w:p>
    <w:p w:rsidR="0078244D" w:rsidRDefault="00A512C2">
      <w:r>
        <w:rPr>
          <w:rFonts w:ascii="Consolas" w:eastAsia="Consolas" w:hAnsi="Consolas"/>
          <w:sz w:val="20"/>
        </w:rPr>
        <w:t>// Datos</w:t>
      </w:r>
      <w:r>
        <w:rPr>
          <w:rFonts w:ascii="Consolas" w:eastAsia="Consolas" w:hAnsi="Consolas"/>
          <w:sz w:val="20"/>
        </w:rPr>
        <w:br/>
        <w:t>const productos = [</w:t>
      </w:r>
      <w:r>
        <w:rPr>
          <w:rFonts w:ascii="Consolas" w:eastAsia="Consolas" w:hAnsi="Consolas"/>
          <w:sz w:val="20"/>
        </w:rPr>
        <w:br/>
        <w:t xml:space="preserve">  { id: 1, nombre: "Mouse",   precio: 12000,  stock: 15, tags: ["periferico","ofer</w:t>
      </w:r>
      <w:r>
        <w:rPr>
          <w:rFonts w:ascii="Consolas" w:eastAsia="Consolas" w:hAnsi="Consolas"/>
          <w:sz w:val="20"/>
        </w:rPr>
        <w:t>ta"] },</w:t>
      </w:r>
      <w:r>
        <w:rPr>
          <w:rFonts w:ascii="Consolas" w:eastAsia="Consolas" w:hAnsi="Consolas"/>
          <w:sz w:val="20"/>
        </w:rPr>
        <w:br/>
        <w:t xml:space="preserve">  { id: 2, nombre: "Teclado", precio: 22000,  stock: 0,  tags: ["periferico"] },</w:t>
      </w:r>
      <w:r>
        <w:rPr>
          <w:rFonts w:ascii="Consolas" w:eastAsia="Consolas" w:hAnsi="Consolas"/>
          <w:sz w:val="20"/>
        </w:rPr>
        <w:br/>
        <w:t xml:space="preserve">  { id: 3, nombre: "Monitor", precio: 150000, stock: 7,  tags: ["oferta","fragil"] },</w:t>
      </w:r>
      <w:r>
        <w:rPr>
          <w:rFonts w:ascii="Consolas" w:eastAsia="Consolas" w:hAnsi="Consolas"/>
          <w:sz w:val="20"/>
        </w:rPr>
        <w:br/>
        <w:t xml:space="preserve">  { id: 4, nombre: "Webcam",  precio: 35000,  stock: 12, tags: ["periferico"] },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(a) Filtrar por "oferta"</w:t>
      </w:r>
      <w:r>
        <w:rPr>
          <w:rFonts w:ascii="Consolas" w:eastAsia="Consolas" w:hAnsi="Consolas"/>
          <w:sz w:val="20"/>
        </w:rPr>
        <w:br/>
        <w:t>const enOferta = productos.filter(p =&gt; p.tags.some(t =&gt; t === "oferta"));</w:t>
      </w:r>
      <w:r>
        <w:rPr>
          <w:rFonts w:ascii="Consolas" w:eastAsia="Consolas" w:hAnsi="Consolas"/>
          <w:sz w:val="20"/>
        </w:rPr>
        <w:br/>
        <w:t>console.log(enOferta.map(p =&gt; p.nombre)); // ["Mouse","Monitor"]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(b) Total de stock</w:t>
      </w:r>
      <w:r>
        <w:rPr>
          <w:rFonts w:ascii="Consolas" w:eastAsia="Consolas" w:hAnsi="Consolas"/>
          <w:sz w:val="20"/>
        </w:rPr>
        <w:br/>
        <w:t>const totalStock = productos.reduce((acc, p) =&gt; acc + p.stock,</w:t>
      </w:r>
      <w:r>
        <w:rPr>
          <w:rFonts w:ascii="Consolas" w:eastAsia="Consolas" w:hAnsi="Consolas"/>
          <w:sz w:val="20"/>
        </w:rPr>
        <w:t xml:space="preserve"> 0);</w:t>
      </w:r>
      <w:r>
        <w:rPr>
          <w:rFonts w:ascii="Consolas" w:eastAsia="Consolas" w:hAnsi="Consolas"/>
          <w:sz w:val="20"/>
        </w:rPr>
        <w:br/>
        <w:t>console.log(totalStock); // 34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(c) Producto más barato</w:t>
      </w:r>
      <w:r>
        <w:rPr>
          <w:rFonts w:ascii="Consolas" w:eastAsia="Consolas" w:hAnsi="Consolas"/>
          <w:sz w:val="20"/>
        </w:rPr>
        <w:br/>
        <w:t>const masBarato = productos.reduce((min, p) =&gt; p.precio &lt; min.precio ? p : min);</w:t>
      </w:r>
      <w:r>
        <w:rPr>
          <w:rFonts w:ascii="Consolas" w:eastAsia="Consolas" w:hAnsi="Consolas"/>
          <w:sz w:val="20"/>
        </w:rPr>
        <w:br/>
        <w:t>console.log(masBarato.nombre); // "Mouse"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lastRenderedPageBreak/>
        <w:t>Ejercicio 5 – Usuarios y permisos</w:t>
      </w:r>
    </w:p>
    <w:p w:rsidR="0078244D" w:rsidRDefault="00A512C2">
      <w:r>
        <w:t>Enunciado: Con el siguiente arregl</w:t>
      </w:r>
      <w:r>
        <w:t>o de usuarios, (a) verificar si todos tienen el permiso "leer" (every), (b) listar los que no tienen "escribir" (filter + some), (c) agregar el permiso "invitar" a quienes tengan el rol "admin" (push si no existe).</w:t>
      </w:r>
    </w:p>
    <w:p w:rsidR="0078244D" w:rsidRDefault="00A512C2">
      <w:r>
        <w:rPr>
          <w:rFonts w:ascii="Consolas" w:eastAsia="Consolas" w:hAnsi="Consolas"/>
          <w:sz w:val="20"/>
        </w:rPr>
        <w:t>const usuarios = [</w:t>
      </w:r>
      <w:r>
        <w:rPr>
          <w:rFonts w:ascii="Consolas" w:eastAsia="Consolas" w:hAnsi="Consolas"/>
          <w:sz w:val="20"/>
        </w:rPr>
        <w:br/>
        <w:t xml:space="preserve">  { usuario: "Ana",  r</w:t>
      </w:r>
      <w:r>
        <w:rPr>
          <w:rFonts w:ascii="Consolas" w:eastAsia="Consolas" w:hAnsi="Consolas"/>
          <w:sz w:val="20"/>
        </w:rPr>
        <w:t>oles: ["admin"],  permisos: ["leer","escribir","borrar"] },</w:t>
      </w:r>
      <w:r>
        <w:rPr>
          <w:rFonts w:ascii="Consolas" w:eastAsia="Consolas" w:hAnsi="Consolas"/>
          <w:sz w:val="20"/>
        </w:rPr>
        <w:br/>
        <w:t xml:space="preserve">  { usuario: "Luis", roles: ["editor"], permisos: ["leer","escribir"] },</w:t>
      </w:r>
      <w:r>
        <w:rPr>
          <w:rFonts w:ascii="Consolas" w:eastAsia="Consolas" w:hAnsi="Consolas"/>
          <w:sz w:val="20"/>
        </w:rPr>
        <w:br/>
        <w:t xml:space="preserve">  { usuario: "Mia",  roles: ["lector"], permisos: ["leer"]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(a) ¿Todos tienen "leer"?</w:t>
      </w:r>
      <w:r>
        <w:rPr>
          <w:rFonts w:ascii="Consolas" w:eastAsia="Consolas" w:hAnsi="Consolas"/>
          <w:sz w:val="20"/>
        </w:rPr>
        <w:br/>
        <w:t>const todosLeen = usuarios.e</w:t>
      </w:r>
      <w:r>
        <w:rPr>
          <w:rFonts w:ascii="Consolas" w:eastAsia="Consolas" w:hAnsi="Consolas"/>
          <w:sz w:val="20"/>
        </w:rPr>
        <w:t>very(u =&gt; u.permisos.includes("leer"));</w:t>
      </w:r>
      <w:r>
        <w:rPr>
          <w:rFonts w:ascii="Consolas" w:eastAsia="Consolas" w:hAnsi="Consolas"/>
          <w:sz w:val="20"/>
        </w:rPr>
        <w:br/>
        <w:t>console.log(todosLeen); // true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(b) ¿Quiénes NO tienen "escribir"?</w:t>
      </w:r>
      <w:r>
        <w:rPr>
          <w:rFonts w:ascii="Consolas" w:eastAsia="Consolas" w:hAnsi="Consolas"/>
          <w:sz w:val="20"/>
        </w:rPr>
        <w:br/>
        <w:t>const noEscriben = usuarios</w:t>
      </w:r>
      <w:r>
        <w:rPr>
          <w:rFonts w:ascii="Consolas" w:eastAsia="Consolas" w:hAnsi="Consolas"/>
          <w:sz w:val="20"/>
        </w:rPr>
        <w:br/>
        <w:t xml:space="preserve">  .filter(u =&gt; !u.permisos.includes("escribir"))</w:t>
      </w:r>
      <w:r>
        <w:rPr>
          <w:rFonts w:ascii="Consolas" w:eastAsia="Consolas" w:hAnsi="Consolas"/>
          <w:sz w:val="20"/>
        </w:rPr>
        <w:br/>
        <w:t xml:space="preserve">  .map(u =&gt; u.usuario);</w:t>
      </w:r>
      <w:r>
        <w:rPr>
          <w:rFonts w:ascii="Consolas" w:eastAsia="Consolas" w:hAnsi="Consolas"/>
          <w:sz w:val="20"/>
        </w:rPr>
        <w:br/>
        <w:t>console.log(noEscriben); // ["Mia"]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// (c) </w:t>
      </w:r>
      <w:r>
        <w:rPr>
          <w:rFonts w:ascii="Consolas" w:eastAsia="Consolas" w:hAnsi="Consolas"/>
          <w:sz w:val="20"/>
        </w:rPr>
        <w:t>Agregar "invitar" a quienes tengan rol "admin"</w:t>
      </w:r>
      <w:r>
        <w:rPr>
          <w:rFonts w:ascii="Consolas" w:eastAsia="Consolas" w:hAnsi="Consolas"/>
          <w:sz w:val="20"/>
        </w:rPr>
        <w:br/>
        <w:t>usuarios.forEach(u =&gt; {</w:t>
      </w:r>
      <w:r>
        <w:rPr>
          <w:rFonts w:ascii="Consolas" w:eastAsia="Consolas" w:hAnsi="Consolas"/>
          <w:sz w:val="20"/>
        </w:rPr>
        <w:br/>
        <w:t xml:space="preserve">  if (u.roles.includes("admin") &amp;&amp; !u.permisos.includes("invitar")) {</w:t>
      </w:r>
      <w:r>
        <w:rPr>
          <w:rFonts w:ascii="Consolas" w:eastAsia="Consolas" w:hAnsi="Consolas"/>
          <w:sz w:val="20"/>
        </w:rPr>
        <w:br/>
        <w:t xml:space="preserve">    u.permisos.push("invitar"); // uso de push</w:t>
      </w:r>
      <w:r>
        <w:rPr>
          <w:rFonts w:ascii="Consolas" w:eastAsia="Consolas" w:hAnsi="Consolas"/>
          <w:sz w:val="20"/>
        </w:rPr>
        <w:br/>
        <w:t xml:space="preserve">  }</w:t>
      </w:r>
      <w:r>
        <w:rPr>
          <w:rFonts w:ascii="Consolas" w:eastAsia="Consolas" w:hAnsi="Consolas"/>
          <w:sz w:val="20"/>
        </w:rPr>
        <w:br/>
        <w:t>});</w:t>
      </w:r>
      <w:r>
        <w:rPr>
          <w:rFonts w:ascii="Consolas" w:eastAsia="Consolas" w:hAnsi="Consolas"/>
          <w:sz w:val="20"/>
        </w:rPr>
        <w:br/>
        <w:t>console.log(usuarios.find(u =&gt; u.usuario === "Ana").permisos</w:t>
      </w:r>
      <w:r>
        <w:rPr>
          <w:rFonts w:ascii="Consolas" w:eastAsia="Consolas" w:hAnsi="Consolas"/>
          <w:sz w:val="20"/>
        </w:rPr>
        <w:t>);</w:t>
      </w:r>
      <w:r>
        <w:rPr>
          <w:rFonts w:ascii="Consolas" w:eastAsia="Consolas" w:hAnsi="Consolas"/>
          <w:sz w:val="20"/>
        </w:rPr>
        <w:br/>
        <w:t>// ["leer","escribir","borrar","invitar"]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t>Ejercicio 6 – Promedios y aprobaciones</w:t>
      </w:r>
    </w:p>
    <w:p w:rsidR="0078244D" w:rsidRDefault="00A512C2">
      <w:r>
        <w:t>Enunciado: Dado un conjunto de alumnos con sus notas: (a) obtener el promedio por alumno (map + reduce), (b) ordenar por promedio y tomar los 2 mejores, (c) verificar si t</w:t>
      </w:r>
      <w:r>
        <w:t>odos aprobaron (every nota ≥ 6) y listar los que desaprobaron (some nota &lt; 6).</w:t>
      </w:r>
    </w:p>
    <w:p w:rsidR="0078244D" w:rsidRDefault="00A512C2">
      <w:r>
        <w:rPr>
          <w:rFonts w:ascii="Consolas" w:eastAsia="Consolas" w:hAnsi="Consolas"/>
          <w:sz w:val="20"/>
        </w:rPr>
        <w:t>const alumnos = [</w:t>
      </w:r>
      <w:r>
        <w:rPr>
          <w:rFonts w:ascii="Consolas" w:eastAsia="Consolas" w:hAnsi="Consolas"/>
          <w:sz w:val="20"/>
        </w:rPr>
        <w:br/>
        <w:t xml:space="preserve">  { nombre: "A", notas: [10, 8, 9] },</w:t>
      </w:r>
      <w:r>
        <w:rPr>
          <w:rFonts w:ascii="Consolas" w:eastAsia="Consolas" w:hAnsi="Consolas"/>
          <w:sz w:val="20"/>
        </w:rPr>
        <w:br/>
        <w:t xml:space="preserve">  { nombre: "B", notas: [6, 7, 5] },</w:t>
      </w:r>
      <w:r>
        <w:rPr>
          <w:rFonts w:ascii="Consolas" w:eastAsia="Consolas" w:hAnsi="Consolas"/>
          <w:sz w:val="20"/>
        </w:rPr>
        <w:br/>
        <w:t xml:space="preserve">  { nombre: "C", notas: [9, 9, 10]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(a) Promedios</w:t>
      </w:r>
      <w:r>
        <w:rPr>
          <w:rFonts w:ascii="Consolas" w:eastAsia="Consolas" w:hAnsi="Consolas"/>
          <w:sz w:val="20"/>
        </w:rPr>
        <w:br/>
        <w:t>const conPromedio = alumn</w:t>
      </w:r>
      <w:r>
        <w:rPr>
          <w:rFonts w:ascii="Consolas" w:eastAsia="Consolas" w:hAnsi="Consolas"/>
          <w:sz w:val="20"/>
        </w:rPr>
        <w:t>os.map(a =&gt; {</w:t>
      </w:r>
      <w:r>
        <w:rPr>
          <w:rFonts w:ascii="Consolas" w:eastAsia="Consolas" w:hAnsi="Consolas"/>
          <w:sz w:val="20"/>
        </w:rPr>
        <w:br/>
        <w:t xml:space="preserve">  const sum = a.notas.reduce((acc, n) =&gt; acc + n, 0);</w:t>
      </w:r>
      <w:r>
        <w:rPr>
          <w:rFonts w:ascii="Consolas" w:eastAsia="Consolas" w:hAnsi="Consolas"/>
          <w:sz w:val="20"/>
        </w:rPr>
        <w:br/>
        <w:t xml:space="preserve">  return { nombre: a.nombre, promedio: sum / a.notas.length };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>});</w:t>
      </w:r>
      <w:r>
        <w:rPr>
          <w:rFonts w:ascii="Consolas" w:eastAsia="Consolas" w:hAnsi="Consolas"/>
          <w:sz w:val="20"/>
        </w:rPr>
        <w:br/>
        <w:t>console.log(conPromedio);</w:t>
      </w:r>
      <w:r>
        <w:rPr>
          <w:rFonts w:ascii="Consolas" w:eastAsia="Consolas" w:hAnsi="Consolas"/>
          <w:sz w:val="20"/>
        </w:rPr>
        <w:br/>
        <w:t>// [ {nombre:"A", promedio:9}, {nombre:"B", promedio:6}, {nombre:"C", promedio:9.333...} 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// </w:t>
      </w:r>
      <w:r>
        <w:rPr>
          <w:rFonts w:ascii="Consolas" w:eastAsia="Consolas" w:hAnsi="Consolas"/>
          <w:sz w:val="20"/>
        </w:rPr>
        <w:t>(b) Top 2</w:t>
      </w:r>
      <w:r>
        <w:rPr>
          <w:rFonts w:ascii="Consolas" w:eastAsia="Consolas" w:hAnsi="Consolas"/>
          <w:sz w:val="20"/>
        </w:rPr>
        <w:br/>
        <w:t>const top2 = [...conPromedio].sort((x,y) =&gt; y.promedio - x.promedio).slice(0,2);</w:t>
      </w:r>
      <w:r>
        <w:rPr>
          <w:rFonts w:ascii="Consolas" w:eastAsia="Consolas" w:hAnsi="Consolas"/>
          <w:sz w:val="20"/>
        </w:rPr>
        <w:br/>
        <w:t>console.log(top2.map(a =&gt; a.nombre)); // ["C","A"]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(c) Aprobaciones</w:t>
      </w:r>
      <w:r>
        <w:rPr>
          <w:rFonts w:ascii="Consolas" w:eastAsia="Consolas" w:hAnsi="Consolas"/>
          <w:sz w:val="20"/>
        </w:rPr>
        <w:br/>
        <w:t>const todosAprobaron = alumnos.every(a =&gt; a.notas.every(n =&gt; n &gt;= 6));</w:t>
      </w:r>
      <w:r>
        <w:rPr>
          <w:rFonts w:ascii="Consolas" w:eastAsia="Consolas" w:hAnsi="Consolas"/>
          <w:sz w:val="20"/>
        </w:rPr>
        <w:br/>
        <w:t>console.log(todosAprob</w:t>
      </w:r>
      <w:r>
        <w:rPr>
          <w:rFonts w:ascii="Consolas" w:eastAsia="Consolas" w:hAnsi="Consolas"/>
          <w:sz w:val="20"/>
        </w:rPr>
        <w:t>aron); // false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desaprobaron = alumnos</w:t>
      </w:r>
      <w:r>
        <w:rPr>
          <w:rFonts w:ascii="Consolas" w:eastAsia="Consolas" w:hAnsi="Consolas"/>
          <w:sz w:val="20"/>
        </w:rPr>
        <w:br/>
        <w:t xml:space="preserve">  .filter(a =&gt; a.notas.some(n =&gt; n &lt; 6))</w:t>
      </w:r>
      <w:r>
        <w:rPr>
          <w:rFonts w:ascii="Consolas" w:eastAsia="Consolas" w:hAnsi="Consolas"/>
          <w:sz w:val="20"/>
        </w:rPr>
        <w:br/>
        <w:t xml:space="preserve">  .map(a =&gt; a.nombre);</w:t>
      </w:r>
      <w:r>
        <w:rPr>
          <w:rFonts w:ascii="Consolas" w:eastAsia="Consolas" w:hAnsi="Consolas"/>
          <w:sz w:val="20"/>
        </w:rPr>
        <w:br/>
        <w:t>console.log(desaprobaron); // ["B"]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t>Ejercicio 7 – Frecuencia de palabras</w:t>
      </w:r>
    </w:p>
    <w:p w:rsidR="0078244D" w:rsidRDefault="00A512C2">
      <w:r>
        <w:t>Enunciado: Dado un texto, construir (con reduce) un objeto de frecuencia</w:t>
      </w:r>
      <w:r>
        <w:t>s por palabra, obtener la palabra más frecuente y listar solo las palabras únicas (frecuencia = 1).</w:t>
      </w:r>
    </w:p>
    <w:p w:rsidR="0078244D" w:rsidRDefault="00A512C2">
      <w:r>
        <w:rPr>
          <w:rFonts w:ascii="Consolas" w:eastAsia="Consolas" w:hAnsi="Consolas"/>
          <w:sz w:val="20"/>
        </w:rPr>
        <w:t>const texto = "la tecnología cambia la escuela y la comunidad con datos y práctica";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Normalizar y tokenizar</w:t>
      </w:r>
      <w:r>
        <w:rPr>
          <w:rFonts w:ascii="Consolas" w:eastAsia="Consolas" w:hAnsi="Consolas"/>
          <w:sz w:val="20"/>
        </w:rPr>
        <w:br/>
        <w:t>const palabras = texto</w:t>
      </w:r>
      <w:r>
        <w:rPr>
          <w:rFonts w:ascii="Consolas" w:eastAsia="Consolas" w:hAnsi="Consolas"/>
          <w:sz w:val="20"/>
        </w:rPr>
        <w:br/>
        <w:t xml:space="preserve">  .toLowerCase()</w:t>
      </w:r>
      <w:r>
        <w:rPr>
          <w:rFonts w:ascii="Consolas" w:eastAsia="Consolas" w:hAnsi="Consolas"/>
          <w:sz w:val="20"/>
        </w:rPr>
        <w:br/>
        <w:t xml:space="preserve">  .r</w:t>
      </w:r>
      <w:r>
        <w:rPr>
          <w:rFonts w:ascii="Consolas" w:eastAsia="Consolas" w:hAnsi="Consolas"/>
          <w:sz w:val="20"/>
        </w:rPr>
        <w:t>eplace(/[.,;:¡!¿?()"-]/g, '')</w:t>
      </w:r>
      <w:r>
        <w:rPr>
          <w:rFonts w:ascii="Consolas" w:eastAsia="Consolas" w:hAnsi="Consolas"/>
          <w:sz w:val="20"/>
        </w:rPr>
        <w:br/>
        <w:t xml:space="preserve">  .split(/\s+/);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Frecuencia con reduce</w:t>
      </w:r>
      <w:r>
        <w:rPr>
          <w:rFonts w:ascii="Consolas" w:eastAsia="Consolas" w:hAnsi="Consolas"/>
          <w:sz w:val="20"/>
        </w:rPr>
        <w:br/>
        <w:t>const freq = palabras.reduce((acc, w) =&gt; {</w:t>
      </w:r>
      <w:r>
        <w:rPr>
          <w:rFonts w:ascii="Consolas" w:eastAsia="Consolas" w:hAnsi="Consolas"/>
          <w:sz w:val="20"/>
        </w:rPr>
        <w:br/>
        <w:t xml:space="preserve">  acc[w] = (acc[w] || 0) + 1;</w:t>
      </w:r>
      <w:r>
        <w:rPr>
          <w:rFonts w:ascii="Consolas" w:eastAsia="Consolas" w:hAnsi="Consolas"/>
          <w:sz w:val="20"/>
        </w:rPr>
        <w:br/>
        <w:t xml:space="preserve">  return acc;</w:t>
      </w:r>
      <w:r>
        <w:rPr>
          <w:rFonts w:ascii="Consolas" w:eastAsia="Consolas" w:hAnsi="Consolas"/>
          <w:sz w:val="20"/>
        </w:rPr>
        <w:br/>
        <w:t>}, {});</w:t>
      </w:r>
      <w:r>
        <w:rPr>
          <w:rFonts w:ascii="Consolas" w:eastAsia="Consolas" w:hAnsi="Consolas"/>
          <w:sz w:val="20"/>
        </w:rPr>
        <w:br/>
        <w:t>console.log(freq);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Más frecuente</w:t>
      </w:r>
      <w:r>
        <w:rPr>
          <w:rFonts w:ascii="Consolas" w:eastAsia="Consolas" w:hAnsi="Consolas"/>
          <w:sz w:val="20"/>
        </w:rPr>
        <w:br/>
        <w:t>const masFrecuente = Object.entries(freq).reduce((a</w:t>
      </w:r>
      <w:r>
        <w:rPr>
          <w:rFonts w:ascii="Consolas" w:eastAsia="Consolas" w:hAnsi="Consolas"/>
          <w:sz w:val="20"/>
        </w:rPr>
        <w:t>, b) =&gt; (b[1] &gt; a[1] ? b : a));</w:t>
      </w:r>
      <w:r>
        <w:rPr>
          <w:rFonts w:ascii="Consolas" w:eastAsia="Consolas" w:hAnsi="Consolas"/>
          <w:sz w:val="20"/>
        </w:rPr>
        <w:br/>
        <w:t>console.log(masFrecuente); // e.g., ["la", 2] o ["y", 2] según texto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Únicas</w:t>
      </w:r>
      <w:r>
        <w:rPr>
          <w:rFonts w:ascii="Consolas" w:eastAsia="Consolas" w:hAnsi="Consolas"/>
          <w:sz w:val="20"/>
        </w:rPr>
        <w:br/>
        <w:t>const unicas = Object.entries(freq)</w:t>
      </w:r>
      <w:r>
        <w:rPr>
          <w:rFonts w:ascii="Consolas" w:eastAsia="Consolas" w:hAnsi="Consolas"/>
          <w:sz w:val="20"/>
        </w:rPr>
        <w:br/>
        <w:t xml:space="preserve">  .filter(([,count]) =&gt; count === 1)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 xml:space="preserve">  .map(([w]) =&gt; w);</w:t>
      </w:r>
      <w:r>
        <w:rPr>
          <w:rFonts w:ascii="Consolas" w:eastAsia="Consolas" w:hAnsi="Consolas"/>
          <w:sz w:val="20"/>
        </w:rPr>
        <w:br/>
        <w:t>console.log(unicas);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t>Ejercicio 8 – Carrito de comp</w:t>
      </w:r>
      <w:r>
        <w:t>ras</w:t>
      </w:r>
    </w:p>
    <w:p w:rsidR="0078244D" w:rsidRDefault="00A512C2">
      <w:r>
        <w:t>Enunciado: Con un carrito de ítems: (a) calcular total sin IVA (reduce), (b) calcular total con IVA 21%, (c) aplicar cupón "DESC10" (10% menos) si existe, (d) verificar si hay algún ítem con cantidad inválida (some).</w:t>
      </w:r>
    </w:p>
    <w:p w:rsidR="0078244D" w:rsidRDefault="00A512C2">
      <w:r>
        <w:rPr>
          <w:rFonts w:ascii="Consolas" w:eastAsia="Consolas" w:hAnsi="Consolas"/>
          <w:sz w:val="20"/>
        </w:rPr>
        <w:t>const carrito = [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{ producto: "Libro",    precio: 18000, cantidad: 2 },</w:t>
      </w:r>
      <w:r>
        <w:rPr>
          <w:rFonts w:ascii="Consolas" w:eastAsia="Consolas" w:hAnsi="Consolas"/>
          <w:sz w:val="20"/>
        </w:rPr>
        <w:br/>
        <w:t xml:space="preserve">  { producto: "Lapicera", precio:   700, cantidad: 5 },</w:t>
      </w:r>
      <w:r>
        <w:rPr>
          <w:rFonts w:ascii="Consolas" w:eastAsia="Consolas" w:hAnsi="Consolas"/>
          <w:sz w:val="20"/>
        </w:rPr>
        <w:br/>
        <w:t xml:space="preserve">  { producto: "Cuaderno", precio:  3500, cantidad: 1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(a) Total sin IVA</w:t>
      </w:r>
      <w:r>
        <w:rPr>
          <w:rFonts w:ascii="Consolas" w:eastAsia="Consolas" w:hAnsi="Consolas"/>
          <w:sz w:val="20"/>
        </w:rPr>
        <w:br/>
        <w:t>const totalSinIVA = carrito.reduce((acc, it) =&gt; acc + it.precio</w:t>
      </w:r>
      <w:r>
        <w:rPr>
          <w:rFonts w:ascii="Consolas" w:eastAsia="Consolas" w:hAnsi="Consolas"/>
          <w:sz w:val="20"/>
        </w:rPr>
        <w:t xml:space="preserve"> * it.cantidad, 0);</w:t>
      </w:r>
      <w:r>
        <w:rPr>
          <w:rFonts w:ascii="Consolas" w:eastAsia="Consolas" w:hAnsi="Consolas"/>
          <w:sz w:val="20"/>
        </w:rPr>
        <w:br/>
        <w:t>console.log(totalSinIVA); // 43000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(b) Con IVA 21%</w:t>
      </w:r>
      <w:r>
        <w:rPr>
          <w:rFonts w:ascii="Consolas" w:eastAsia="Consolas" w:hAnsi="Consolas"/>
          <w:sz w:val="20"/>
        </w:rPr>
        <w:br/>
        <w:t>const totalConIVA = Math.round(totalSinIVA * 1.21);</w:t>
      </w:r>
      <w:r>
        <w:rPr>
          <w:rFonts w:ascii="Consolas" w:eastAsia="Consolas" w:hAnsi="Consolas"/>
          <w:sz w:val="20"/>
        </w:rPr>
        <w:br/>
        <w:t>console.log(totalConIVA); // 52030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(c) Cupón</w:t>
      </w:r>
      <w:r>
        <w:rPr>
          <w:rFonts w:ascii="Consolas" w:eastAsia="Consolas" w:hAnsi="Consolas"/>
          <w:sz w:val="20"/>
        </w:rPr>
        <w:br/>
        <w:t>const cupones = ["DESC10"];</w:t>
      </w:r>
      <w:r>
        <w:rPr>
          <w:rFonts w:ascii="Consolas" w:eastAsia="Consolas" w:hAnsi="Consolas"/>
          <w:sz w:val="20"/>
        </w:rPr>
        <w:br/>
        <w:t>const aplicaDESC10 = cupones.includes("DESC10");</w:t>
      </w:r>
      <w:r>
        <w:rPr>
          <w:rFonts w:ascii="Consolas" w:eastAsia="Consolas" w:hAnsi="Consolas"/>
          <w:sz w:val="20"/>
        </w:rPr>
        <w:br/>
        <w:t>con</w:t>
      </w:r>
      <w:r>
        <w:rPr>
          <w:rFonts w:ascii="Consolas" w:eastAsia="Consolas" w:hAnsi="Consolas"/>
          <w:sz w:val="20"/>
        </w:rPr>
        <w:t>st totalConCupon = aplicaDESC10 ? Math.round(totalConIVA * 0.90) : totalConIVA;</w:t>
      </w:r>
      <w:r>
        <w:rPr>
          <w:rFonts w:ascii="Consolas" w:eastAsia="Consolas" w:hAnsi="Consolas"/>
          <w:sz w:val="20"/>
        </w:rPr>
        <w:br/>
        <w:t>console.log(totalConCupon); // 46827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// (d) Validación</w:t>
      </w:r>
      <w:r>
        <w:rPr>
          <w:rFonts w:ascii="Consolas" w:eastAsia="Consolas" w:hAnsi="Consolas"/>
          <w:sz w:val="20"/>
        </w:rPr>
        <w:br/>
        <w:t>const hayCantidadInvalida = carrito.some(it =&gt; it.cantidad &lt;= 0);</w:t>
      </w:r>
      <w:r>
        <w:rPr>
          <w:rFonts w:ascii="Consolas" w:eastAsia="Consolas" w:hAnsi="Consolas"/>
          <w:sz w:val="20"/>
        </w:rPr>
        <w:br/>
        <w:t>console.log(hayCantidadInvalida); // false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t xml:space="preserve">Ejercicio </w:t>
      </w:r>
      <w:r>
        <w:t>9 – Pipeline con reduce</w:t>
      </w:r>
    </w:p>
    <w:p w:rsidR="0078244D" w:rsidRDefault="00A512C2">
      <w:r>
        <w:t>Enunciado: Dado un objeto persona y un pipeline (arreglo) de transformaciones, aplicar todas las funciones en orden usando reduce.</w:t>
      </w:r>
    </w:p>
    <w:p w:rsidR="0078244D" w:rsidRDefault="00A512C2">
      <w:r>
        <w:rPr>
          <w:rFonts w:ascii="Consolas" w:eastAsia="Consolas" w:hAnsi="Consolas"/>
          <w:sz w:val="20"/>
        </w:rPr>
        <w:t>const persona = { nombre: "  Ada  ", edad: 29 };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pipeline = [</w:t>
      </w:r>
      <w:r>
        <w:rPr>
          <w:rFonts w:ascii="Consolas" w:eastAsia="Consolas" w:hAnsi="Consolas"/>
          <w:sz w:val="20"/>
        </w:rPr>
        <w:br/>
        <w:t xml:space="preserve">  p =&gt; ({ ...p, nombre: p.nombre</w:t>
      </w:r>
      <w:r>
        <w:rPr>
          <w:rFonts w:ascii="Consolas" w:eastAsia="Consolas" w:hAnsi="Consolas"/>
          <w:sz w:val="20"/>
        </w:rPr>
        <w:t>.trim() }),</w:t>
      </w:r>
      <w:r>
        <w:rPr>
          <w:rFonts w:ascii="Consolas" w:eastAsia="Consolas" w:hAnsi="Consolas"/>
          <w:sz w:val="20"/>
        </w:rPr>
        <w:br/>
        <w:t xml:space="preserve">  p =&gt; ({ ...p, tags: [ ...(p.tags || []), "nuevo" ] }),</w:t>
      </w:r>
      <w:r>
        <w:rPr>
          <w:rFonts w:ascii="Consolas" w:eastAsia="Consolas" w:hAnsi="Consolas"/>
          <w:sz w:val="20"/>
        </w:rPr>
        <w:br/>
        <w:t xml:space="preserve">  p =&gt; ({ ...p, activo: true }),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br/>
        <w:t>const resultado = pipeline.reduce((acc, fn) =&gt; fn(acc), persona);</w:t>
      </w:r>
      <w:r>
        <w:rPr>
          <w:rFonts w:ascii="Consolas" w:eastAsia="Consolas" w:hAnsi="Consolas"/>
          <w:sz w:val="20"/>
        </w:rPr>
        <w:br/>
        <w:t>console.log(resultado);</w:t>
      </w:r>
      <w:r>
        <w:rPr>
          <w:rFonts w:ascii="Consolas" w:eastAsia="Consolas" w:hAnsi="Consolas"/>
          <w:sz w:val="20"/>
        </w:rPr>
        <w:br/>
        <w:t xml:space="preserve">// { nombre: "Ada", edad: 29, tags: ["nuevo"], activo: true </w:t>
      </w:r>
      <w:r>
        <w:rPr>
          <w:rFonts w:ascii="Consolas" w:eastAsia="Consolas" w:hAnsi="Consolas"/>
          <w:sz w:val="20"/>
        </w:rPr>
        <w:t>}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pPr>
        <w:pStyle w:val="Ttulo3"/>
      </w:pPr>
      <w:r>
        <w:t>Ejercicio 10 – Agrupar por categoría con reduce</w:t>
      </w:r>
    </w:p>
    <w:p w:rsidR="0078244D" w:rsidRDefault="00A512C2">
      <w:r>
        <w:t>Enunciado: A partir de una lista de cursos, agruparlos por categoría (clave del objeto) usando reduce.</w:t>
      </w:r>
    </w:p>
    <w:p w:rsidR="0078244D" w:rsidRDefault="00A512C2">
      <w:r>
        <w:rPr>
          <w:rFonts w:ascii="Consolas" w:eastAsia="Consolas" w:hAnsi="Consolas"/>
          <w:sz w:val="20"/>
        </w:rPr>
        <w:t>const cursos = [</w:t>
      </w:r>
      <w:r>
        <w:rPr>
          <w:rFonts w:ascii="Consolas" w:eastAsia="Consolas" w:hAnsi="Consolas"/>
          <w:sz w:val="20"/>
        </w:rPr>
        <w:br/>
        <w:t xml:space="preserve">  { id: 1, titulo: "JS Básico",   categoria: "programación" },</w:t>
      </w:r>
      <w:r>
        <w:rPr>
          <w:rFonts w:ascii="Consolas" w:eastAsia="Consolas" w:hAnsi="Consolas"/>
          <w:sz w:val="20"/>
        </w:rPr>
        <w:br/>
        <w:t xml:space="preserve">  { id: 2, titulo: "HT</w:t>
      </w:r>
      <w:r>
        <w:rPr>
          <w:rFonts w:ascii="Consolas" w:eastAsia="Consolas" w:hAnsi="Consolas"/>
          <w:sz w:val="20"/>
        </w:rPr>
        <w:t>ML/CSS",    categoria: "diseño" },</w:t>
      </w:r>
      <w:r>
        <w:rPr>
          <w:rFonts w:ascii="Consolas" w:eastAsia="Consolas" w:hAnsi="Consolas"/>
          <w:sz w:val="20"/>
        </w:rPr>
        <w:br/>
        <w:t xml:space="preserve">  { id: 3, titulo: "JS Avanzado", categoria: "programación" },</w:t>
      </w:r>
      <w:r>
        <w:rPr>
          <w:rFonts w:ascii="Consolas" w:eastAsia="Consolas" w:hAnsi="Consolas"/>
          <w:sz w:val="20"/>
        </w:rPr>
        <w:br/>
        <w:t xml:space="preserve">  { id: 4, titulo: "UI/UX",       categoria: "diseño" },</w:t>
      </w:r>
      <w:r>
        <w:rPr>
          <w:rFonts w:ascii="Consolas" w:eastAsia="Consolas" w:hAnsi="Consolas"/>
          <w:sz w:val="20"/>
        </w:rPr>
        <w:br/>
        <w:t>];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porCategoria = cursos.reduce((acc, c) =&gt; {</w:t>
      </w:r>
      <w:r>
        <w:rPr>
          <w:rFonts w:ascii="Consolas" w:eastAsia="Consolas" w:hAnsi="Consolas"/>
          <w:sz w:val="20"/>
        </w:rPr>
        <w:br/>
        <w:t xml:space="preserve">  (acc[c.categoria] ||= []).push(c);</w:t>
      </w:r>
      <w:r>
        <w:rPr>
          <w:rFonts w:ascii="Consolas" w:eastAsia="Consolas" w:hAnsi="Consolas"/>
          <w:sz w:val="20"/>
        </w:rPr>
        <w:br/>
        <w:t xml:space="preserve">  return ac</w:t>
      </w:r>
      <w:r>
        <w:rPr>
          <w:rFonts w:ascii="Consolas" w:eastAsia="Consolas" w:hAnsi="Consolas"/>
          <w:sz w:val="20"/>
        </w:rPr>
        <w:t>c;</w:t>
      </w:r>
      <w:r>
        <w:rPr>
          <w:rFonts w:ascii="Consolas" w:eastAsia="Consolas" w:hAnsi="Consolas"/>
          <w:sz w:val="20"/>
        </w:rPr>
        <w:br/>
        <w:t>}, {});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console.log(porCategoria);</w:t>
      </w:r>
      <w:r>
        <w:rPr>
          <w:rFonts w:ascii="Consolas" w:eastAsia="Consolas" w:hAnsi="Consolas"/>
          <w:sz w:val="20"/>
        </w:rPr>
        <w:br/>
        <w:t>// {</w:t>
      </w:r>
      <w:r>
        <w:rPr>
          <w:rFonts w:ascii="Consolas" w:eastAsia="Consolas" w:hAnsi="Consolas"/>
          <w:sz w:val="20"/>
        </w:rPr>
        <w:br/>
        <w:t>//   "programación": [ {id:1,...}, {id:3,...} ],</w:t>
      </w:r>
      <w:r>
        <w:rPr>
          <w:rFonts w:ascii="Consolas" w:eastAsia="Consolas" w:hAnsi="Consolas"/>
          <w:sz w:val="20"/>
        </w:rPr>
        <w:br/>
        <w:t>//   "diseño": [ {id:2,...}, {id:4,...} ]</w:t>
      </w:r>
      <w:r>
        <w:rPr>
          <w:rFonts w:ascii="Consolas" w:eastAsia="Consolas" w:hAnsi="Consolas"/>
          <w:sz w:val="20"/>
        </w:rPr>
        <w:br/>
        <w:t>// }</w:t>
      </w:r>
      <w:r>
        <w:rPr>
          <w:rFonts w:ascii="Consolas" w:eastAsia="Consolas" w:hAnsi="Consolas"/>
          <w:sz w:val="20"/>
        </w:rPr>
        <w:br/>
      </w:r>
    </w:p>
    <w:p w:rsidR="0078244D" w:rsidRDefault="00A512C2">
      <w:r>
        <w:br/>
        <w:t>Sugerencia didáctica: invite a los/las estudiantes a reescribir soluciones de forma inmutable (copiando arrays/obj</w:t>
      </w:r>
      <w:r>
        <w:t>etos con spread) y luego comparar con versiones mutables (p. ej., push vs. [...arr, x]).</w:t>
      </w:r>
    </w:p>
    <w:sectPr w:rsidR="00782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44D"/>
    <w:rsid w:val="008E23F5"/>
    <w:rsid w:val="00A512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A8C2C-F75C-4D55-A5DB-983EE484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1397</Words>
  <Characters>7689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9068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2</cp:revision>
  <dcterms:created xsi:type="dcterms:W3CDTF">2025-09-01T14:48:00Z</dcterms:created>
  <dcterms:modified xsi:type="dcterms:W3CDTF">2025-09-01T14:48:00Z</dcterms:modified>
</cp:coreProperties>
</file>