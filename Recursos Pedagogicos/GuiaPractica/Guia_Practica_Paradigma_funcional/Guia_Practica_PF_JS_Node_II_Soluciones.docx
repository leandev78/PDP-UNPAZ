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3A" w:rsidRDefault="00033F59">
      <w:pPr>
        <w:pStyle w:val="Ttulo"/>
      </w:pPr>
      <w:r>
        <w:t>Paradigmas de Programación (JS en Node.js)</w:t>
      </w:r>
    </w:p>
    <w:p w:rsidR="0076523A" w:rsidRDefault="00033F59">
      <w:r>
        <w:t>SOLUCIONES – Uso exclusivo del docente.</w:t>
      </w:r>
    </w:p>
    <w:p w:rsidR="0076523A" w:rsidRDefault="00033F59">
      <w:pPr>
        <w:pStyle w:val="Ttulo1"/>
      </w:pPr>
      <w:r>
        <w:t>Dataset base (igual que en la guía)</w:t>
      </w:r>
    </w:p>
    <w:p w:rsidR="0076523A" w:rsidRDefault="00033F59">
      <w:r>
        <w:rPr>
          <w:rFonts w:ascii="Consolas" w:hAnsi="Consolas"/>
          <w:sz w:val="20"/>
        </w:rPr>
        <w:t>// ********************************************</w:t>
      </w:r>
      <w:r>
        <w:rPr>
          <w:rFonts w:ascii="Consolas" w:hAnsi="Consolas"/>
          <w:sz w:val="20"/>
        </w:rPr>
        <w:br/>
        <w:t>// TRABAJAMOS CON ARRAYS  -  2 clase</w:t>
      </w:r>
      <w:r>
        <w:rPr>
          <w:rFonts w:ascii="Consolas" w:hAnsi="Consolas"/>
          <w:sz w:val="20"/>
        </w:rPr>
        <w:br/>
        <w:t>// ********************************************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const lista = [4, 1, 2, 4, 5, 8, 7, 6, 9, 10];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// Estructura de datos - Objeto persona</w:t>
      </w:r>
      <w:r>
        <w:rPr>
          <w:rFonts w:ascii="Consolas" w:hAnsi="Consolas"/>
          <w:sz w:val="20"/>
        </w:rPr>
        <w:br/>
        <w:t>const personas = [</w:t>
      </w:r>
      <w:r>
        <w:rPr>
          <w:rFonts w:ascii="Consolas" w:hAnsi="Consolas"/>
          <w:sz w:val="20"/>
        </w:rPr>
        <w:br/>
        <w:t xml:space="preserve">  { nombre: "Ana", edad: 18, pais: "Argentina", sexo: "F" },</w:t>
      </w:r>
      <w:r>
        <w:rPr>
          <w:rFonts w:ascii="Consolas" w:hAnsi="Consolas"/>
          <w:sz w:val="20"/>
        </w:rPr>
        <w:br/>
        <w:t xml:space="preserve">  { nombre: "Luis", edad: 30, pais: "Perú", sexo: "M" },</w:t>
      </w:r>
      <w:r>
        <w:rPr>
          <w:rFonts w:ascii="Consolas" w:hAnsi="Consolas"/>
          <w:sz w:val="20"/>
        </w:rPr>
        <w:br/>
        <w:t xml:space="preserve">  { nombre: "Fernanada", edad: </w:t>
      </w:r>
      <w:r>
        <w:rPr>
          <w:rFonts w:ascii="Consolas" w:hAnsi="Consolas"/>
          <w:sz w:val="20"/>
        </w:rPr>
        <w:t>25, pais: "Argentina", sexo: "F" },</w:t>
      </w:r>
      <w:r>
        <w:rPr>
          <w:rFonts w:ascii="Consolas" w:hAnsi="Consolas"/>
          <w:sz w:val="20"/>
        </w:rPr>
        <w:br/>
        <w:t xml:space="preserve">  { nombre: "Laura", edad: 15, pais: "Chile", sexo: "F" },</w:t>
      </w:r>
      <w:r>
        <w:rPr>
          <w:rFonts w:ascii="Consolas" w:hAnsi="Consolas"/>
          <w:sz w:val="20"/>
        </w:rPr>
        <w:br/>
        <w:t xml:space="preserve">  { nombre: "Veronica", edad: 22, pais: "Chile", sexo: "F" },</w:t>
      </w:r>
      <w:r>
        <w:rPr>
          <w:rFonts w:ascii="Consolas" w:hAnsi="Consolas"/>
          <w:sz w:val="20"/>
        </w:rPr>
        <w:br/>
        <w:t xml:space="preserve">  { nombre: "Miguel", edad: 22, pais: "Chile", sexo: "M"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1"/>
      </w:pPr>
      <w:r>
        <w:t>Soluciones paso a paso con comentar</w:t>
      </w:r>
      <w:r>
        <w:t>ios pedagógicos</w:t>
      </w:r>
    </w:p>
    <w:p w:rsidR="0076523A" w:rsidRDefault="00033F59">
      <w:pPr>
        <w:pStyle w:val="Ttulo2"/>
      </w:pPr>
      <w:r>
        <w:t>E1</w:t>
      </w:r>
    </w:p>
    <w:p w:rsidR="0076523A" w:rsidRDefault="00033F59">
      <w:r>
        <w:rPr>
          <w:rFonts w:ascii="Consolas" w:hAnsi="Consolas"/>
          <w:sz w:val="20"/>
        </w:rPr>
        <w:t>// Filtrar números &gt; 5 (filter recorre y conserva los que cumplan la condición)</w:t>
      </w:r>
      <w:r>
        <w:rPr>
          <w:rFonts w:ascii="Consolas" w:hAnsi="Consolas"/>
          <w:sz w:val="20"/>
        </w:rPr>
        <w:br/>
        <w:t xml:space="preserve">const res = lista.filter(v =&gt; v &gt; 5); </w:t>
      </w:r>
      <w:r>
        <w:rPr>
          <w:rFonts w:ascii="Consolas" w:hAnsi="Consolas"/>
          <w:sz w:val="20"/>
        </w:rPr>
        <w:br/>
        <w:t>// Pedagogía: filter NO modifica el array original; crea uno nuevo con los que pasaron el "colador".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</w:t>
      </w:r>
    </w:p>
    <w:p w:rsidR="0076523A" w:rsidRDefault="00033F59">
      <w:r>
        <w:rPr>
          <w:rFonts w:ascii="Consolas" w:hAnsi="Consolas"/>
          <w:sz w:val="20"/>
        </w:rPr>
        <w:t>// Números pa</w:t>
      </w:r>
      <w:r>
        <w:rPr>
          <w:rFonts w:ascii="Consolas" w:hAnsi="Consolas"/>
          <w:sz w:val="20"/>
        </w:rPr>
        <w:t>res (x % 2 === 0)</w:t>
      </w:r>
      <w:r>
        <w:rPr>
          <w:rFonts w:ascii="Consolas" w:hAnsi="Consolas"/>
          <w:sz w:val="20"/>
        </w:rPr>
        <w:br/>
        <w:t>const pares = lista.filter(x =&gt; x % 2 === 0);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lastRenderedPageBreak/>
        <w:t>E3</w:t>
      </w:r>
    </w:p>
    <w:p w:rsidR="0076523A" w:rsidRDefault="00033F59">
      <w:r>
        <w:rPr>
          <w:rFonts w:ascii="Consolas" w:hAnsi="Consolas"/>
          <w:sz w:val="20"/>
        </w:rPr>
        <w:t>// Extraer edades con map (transforma cada objeto persona en su edad)</w:t>
      </w:r>
      <w:r>
        <w:rPr>
          <w:rFonts w:ascii="Consolas" w:hAnsi="Consolas"/>
          <w:sz w:val="20"/>
        </w:rPr>
        <w:br/>
        <w:t>const edades = personas.map(p =&gt; p.edad);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E4</w:t>
      </w:r>
    </w:p>
    <w:p w:rsidR="0076523A" w:rsidRDefault="00033F59">
      <w:r>
        <w:rPr>
          <w:rFonts w:ascii="Consolas" w:hAnsi="Consolas"/>
          <w:sz w:val="20"/>
        </w:rPr>
        <w:t>// Mapear a frases "&lt;nombre&gt; vive en &lt;pais&gt;"</w:t>
      </w:r>
      <w:r>
        <w:rPr>
          <w:rFonts w:ascii="Consolas" w:hAnsi="Consolas"/>
          <w:sz w:val="20"/>
        </w:rPr>
        <w:br/>
        <w:t>const frases = personas.map</w:t>
      </w:r>
      <w:r>
        <w:rPr>
          <w:rFonts w:ascii="Consolas" w:hAnsi="Consolas"/>
          <w:sz w:val="20"/>
        </w:rPr>
        <w:t>(p =&gt; `${p.nombre} vive en ${p.pais}`);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E5</w:t>
      </w:r>
    </w:p>
    <w:p w:rsidR="0076523A" w:rsidRDefault="00033F59">
      <w:r>
        <w:rPr>
          <w:rFonts w:ascii="Consolas" w:hAnsi="Consolas"/>
          <w:sz w:val="20"/>
        </w:rPr>
        <w:t>// ¿Existe el 6? some devuelve true si al menos uno cumple</w:t>
      </w:r>
      <w:r>
        <w:rPr>
          <w:rFonts w:ascii="Consolas" w:hAnsi="Consolas"/>
          <w:sz w:val="20"/>
        </w:rPr>
        <w:br/>
        <w:t>const existeSeis = lista.some(x =&gt; x === 6);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E6</w:t>
      </w:r>
    </w:p>
    <w:p w:rsidR="0076523A" w:rsidRDefault="00033F59">
      <w:r>
        <w:rPr>
          <w:rFonts w:ascii="Consolas" w:hAnsi="Consolas"/>
          <w:sz w:val="20"/>
        </w:rPr>
        <w:t>// ¿Todos &gt;= 1? every exige que todos cumplan</w:t>
      </w:r>
      <w:r>
        <w:rPr>
          <w:rFonts w:ascii="Consolas" w:hAnsi="Consolas"/>
          <w:sz w:val="20"/>
        </w:rPr>
        <w:br/>
        <w:t>const todosMayoresIgualUno = lista.every(x =&gt; x &gt;= 1);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E7</w:t>
      </w:r>
    </w:p>
    <w:p w:rsidR="0076523A" w:rsidRDefault="00033F59">
      <w:r>
        <w:rPr>
          <w:rFonts w:ascii="Consolas" w:hAnsi="Consolas"/>
          <w:sz w:val="20"/>
        </w:rPr>
        <w:t>// Mayores estrictos a 18</w:t>
      </w:r>
      <w:r>
        <w:rPr>
          <w:rFonts w:ascii="Consolas" w:hAnsi="Consolas"/>
          <w:sz w:val="20"/>
        </w:rPr>
        <w:br/>
        <w:t>const mayores = personas.filter(p =&gt; p.edad &gt; 18);</w:t>
      </w:r>
      <w:r>
        <w:rPr>
          <w:rFonts w:ascii="Consolas" w:hAnsi="Consolas"/>
          <w:sz w:val="20"/>
        </w:rPr>
        <w:br/>
        <w:t>// Pedagogía: preferir &gt;= o &gt; según el criterio de negocio.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E8</w:t>
      </w:r>
    </w:p>
    <w:p w:rsidR="0076523A" w:rsidRDefault="00033F59">
      <w:r>
        <w:rPr>
          <w:rFonts w:ascii="Consolas" w:hAnsi="Consolas"/>
          <w:sz w:val="20"/>
        </w:rPr>
        <w:t>// Entre 20 y 25 inclusive</w:t>
      </w:r>
      <w:r>
        <w:rPr>
          <w:rFonts w:ascii="Consolas" w:hAnsi="Consolas"/>
          <w:sz w:val="20"/>
        </w:rPr>
        <w:br/>
        <w:t>const entre20y25 = personas.filter(p =&gt; p.edad &gt;= 20 &amp;&amp; p.edad &lt;= 25);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E9</w:t>
      </w:r>
    </w:p>
    <w:p w:rsidR="0076523A" w:rsidRDefault="00033F59">
      <w:r>
        <w:rPr>
          <w:rFonts w:ascii="Consolas" w:hAnsi="Consolas"/>
          <w:sz w:val="20"/>
        </w:rPr>
        <w:t xml:space="preserve">// Viven en </w:t>
      </w:r>
      <w:r>
        <w:rPr>
          <w:rFonts w:ascii="Consolas" w:hAnsi="Consolas"/>
          <w:sz w:val="20"/>
        </w:rPr>
        <w:t>Chile</w:t>
      </w:r>
      <w:r>
        <w:rPr>
          <w:rFonts w:ascii="Consolas" w:hAnsi="Consolas"/>
          <w:sz w:val="20"/>
        </w:rPr>
        <w:br/>
        <w:t>const enChile = personas.filter(p =&gt; p.pais === "Chile");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E10</w:t>
      </w:r>
    </w:p>
    <w:p w:rsidR="0076523A" w:rsidRDefault="00033F59">
      <w:r>
        <w:rPr>
          <w:rFonts w:ascii="Consolas" w:hAnsi="Consolas"/>
          <w:sz w:val="20"/>
        </w:rPr>
        <w:t>// Masculinos chilenos</w:t>
      </w:r>
      <w:r>
        <w:rPr>
          <w:rFonts w:ascii="Consolas" w:hAnsi="Consolas"/>
          <w:sz w:val="20"/>
        </w:rPr>
        <w:br/>
        <w:t>const mascChilenos = personas.filter(p =&gt; p.pais === "Chile" &amp;&amp; p.sexo === "M");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E11</w:t>
      </w:r>
    </w:p>
    <w:p w:rsidR="0076523A" w:rsidRDefault="00033F59">
      <w:r>
        <w:rPr>
          <w:rFonts w:ascii="Consolas" w:hAnsi="Consolas"/>
          <w:sz w:val="20"/>
        </w:rPr>
        <w:t>// Primer masculino en Chile (find devuelve el primero o undefined)</w:t>
      </w:r>
      <w:r>
        <w:rPr>
          <w:rFonts w:ascii="Consolas" w:hAnsi="Consolas"/>
          <w:sz w:val="20"/>
        </w:rPr>
        <w:br/>
        <w:t>const prim</w:t>
      </w:r>
      <w:r>
        <w:rPr>
          <w:rFonts w:ascii="Consolas" w:hAnsi="Consolas"/>
          <w:sz w:val="20"/>
        </w:rPr>
        <w:t xml:space="preserve">eroMascChile = personas.find(p =&gt; p.pais === "Chile" &amp;&amp; p.sexo === </w:t>
      </w:r>
      <w:r>
        <w:rPr>
          <w:rFonts w:ascii="Consolas" w:hAnsi="Consolas"/>
          <w:sz w:val="20"/>
        </w:rPr>
        <w:lastRenderedPageBreak/>
        <w:t>"M");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E12</w:t>
      </w:r>
    </w:p>
    <w:p w:rsidR="0076523A" w:rsidRDefault="00033F59">
      <w:r>
        <w:rPr>
          <w:rFonts w:ascii="Consolas" w:hAnsi="Consolas"/>
          <w:sz w:val="20"/>
        </w:rPr>
        <w:t>// Nombres de Argentina ordenados alfabéticamente</w:t>
      </w:r>
      <w:r>
        <w:rPr>
          <w:rFonts w:ascii="Consolas" w:hAnsi="Consolas"/>
          <w:sz w:val="20"/>
        </w:rPr>
        <w:br/>
        <w:t>const nombresArgOrden = personas</w:t>
      </w:r>
      <w:r>
        <w:rPr>
          <w:rFonts w:ascii="Consolas" w:hAnsi="Consolas"/>
          <w:sz w:val="20"/>
        </w:rPr>
        <w:br/>
        <w:t xml:space="preserve">  .filter(p =&gt; p.pais === "Argentina")</w:t>
      </w:r>
      <w:r>
        <w:rPr>
          <w:rFonts w:ascii="Consolas" w:hAnsi="Consolas"/>
          <w:sz w:val="20"/>
        </w:rPr>
        <w:br/>
        <w:t xml:space="preserve">  .map(p =&gt; p.nombre)</w:t>
      </w:r>
      <w:r>
        <w:rPr>
          <w:rFonts w:ascii="Consolas" w:hAnsi="Consolas"/>
          <w:sz w:val="20"/>
        </w:rPr>
        <w:br/>
        <w:t xml:space="preserve">  .sort((a,b) =&gt;</w:t>
      </w:r>
      <w:r>
        <w:rPr>
          <w:rFonts w:ascii="Consolas" w:hAnsi="Consolas"/>
          <w:sz w:val="20"/>
        </w:rPr>
        <w:t xml:space="preserve"> a.localeCompare(b));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E13</w:t>
      </w:r>
    </w:p>
    <w:p w:rsidR="0076523A" w:rsidRDefault="00033F59">
      <w:r>
        <w:rPr>
          <w:rFonts w:ascii="Consolas" w:hAnsi="Consolas"/>
          <w:sz w:val="20"/>
        </w:rPr>
        <w:t>// ¿Hay menores de edad?</w:t>
      </w:r>
      <w:r>
        <w:rPr>
          <w:rFonts w:ascii="Consolas" w:hAnsi="Consolas"/>
          <w:sz w:val="20"/>
        </w:rPr>
        <w:br/>
        <w:t>const hayMenores = personas.some(p =&gt; p.edad &lt; 18);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E14</w:t>
      </w:r>
    </w:p>
    <w:p w:rsidR="0076523A" w:rsidRDefault="00033F59">
      <w:r>
        <w:rPr>
          <w:rFonts w:ascii="Consolas" w:hAnsi="Consolas"/>
          <w:sz w:val="20"/>
        </w:rPr>
        <w:t>// ¿Todas son F?</w:t>
      </w:r>
      <w:r>
        <w:rPr>
          <w:rFonts w:ascii="Consolas" w:hAnsi="Consolas"/>
          <w:sz w:val="20"/>
        </w:rPr>
        <w:br/>
        <w:t>const todasF = personas.every(p =&gt; p.sexo === "F");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E15</w:t>
      </w:r>
    </w:p>
    <w:p w:rsidR="0076523A" w:rsidRDefault="00033F59">
      <w:r>
        <w:rPr>
          <w:rFonts w:ascii="Consolas" w:hAnsi="Consolas"/>
          <w:sz w:val="20"/>
        </w:rPr>
        <w:t>// Nombres de Chile ordenados por edad ascendente</w:t>
      </w:r>
      <w:r>
        <w:rPr>
          <w:rFonts w:ascii="Consolas" w:hAnsi="Consolas"/>
          <w:sz w:val="20"/>
        </w:rPr>
        <w:br/>
        <w:t>const nombresChileOrden</w:t>
      </w:r>
      <w:r>
        <w:rPr>
          <w:rFonts w:ascii="Consolas" w:hAnsi="Consolas"/>
          <w:sz w:val="20"/>
        </w:rPr>
        <w:t>Edad = personas</w:t>
      </w:r>
      <w:r>
        <w:rPr>
          <w:rFonts w:ascii="Consolas" w:hAnsi="Consolas"/>
          <w:sz w:val="20"/>
        </w:rPr>
        <w:br/>
        <w:t xml:space="preserve">  .</w:t>
      </w:r>
      <w:proofErr w:type="gramStart"/>
      <w:r>
        <w:rPr>
          <w:rFonts w:ascii="Consolas" w:hAnsi="Consolas"/>
          <w:sz w:val="20"/>
        </w:rPr>
        <w:t>filter(</w:t>
      </w:r>
      <w:proofErr w:type="gramEnd"/>
      <w:r>
        <w:rPr>
          <w:rFonts w:ascii="Consolas" w:hAnsi="Consolas"/>
          <w:sz w:val="20"/>
        </w:rPr>
        <w:t>p =&gt; p.pais === "Chile")</w:t>
      </w:r>
      <w:r>
        <w:rPr>
          <w:rFonts w:ascii="Consolas" w:hAnsi="Consolas"/>
          <w:sz w:val="20"/>
        </w:rPr>
        <w:br/>
        <w:t xml:space="preserve">  .sort((a,b) =&gt; a.edad - b.edad)</w:t>
      </w:r>
      <w:r>
        <w:rPr>
          <w:rFonts w:ascii="Consolas" w:hAnsi="Consolas"/>
          <w:sz w:val="20"/>
        </w:rPr>
        <w:br/>
        <w:t xml:space="preserve">  .map(p =&gt; p.nombre);</w:t>
      </w:r>
      <w:r>
        <w:rPr>
          <w:rFonts w:ascii="Consolas" w:hAnsi="Consolas"/>
          <w:sz w:val="20"/>
        </w:rPr>
        <w:br/>
      </w:r>
    </w:p>
    <w:p w:rsidR="00033F59" w:rsidRDefault="00033F59">
      <w:r>
        <w:t>--------------------------------------</w:t>
      </w:r>
    </w:p>
    <w:p w:rsidR="00033F59" w:rsidRDefault="00033F59">
      <w:bookmarkStart w:id="0" w:name="_GoBack"/>
      <w:bookmarkEnd w:id="0"/>
    </w:p>
    <w:p w:rsidR="0076523A" w:rsidRDefault="00033F59">
      <w:pPr>
        <w:pStyle w:val="Ttulo2"/>
      </w:pPr>
      <w:r>
        <w:t>E16</w:t>
      </w:r>
    </w:p>
    <w:p w:rsidR="0076523A" w:rsidRDefault="00033F59">
      <w:r>
        <w:rPr>
          <w:rFonts w:ascii="Consolas" w:hAnsi="Consolas"/>
          <w:sz w:val="20"/>
        </w:rPr>
        <w:t>// Suma total de edades</w:t>
      </w:r>
      <w:r>
        <w:rPr>
          <w:rFonts w:ascii="Consolas" w:hAnsi="Consolas"/>
          <w:sz w:val="20"/>
        </w:rPr>
        <w:br/>
        <w:t>const sumaEdades = personas.reduce((acum, p) =&gt; acum + p.edad, 0);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E17</w:t>
      </w:r>
    </w:p>
    <w:p w:rsidR="0076523A" w:rsidRDefault="00033F59">
      <w:r>
        <w:rPr>
          <w:rFonts w:ascii="Consolas" w:hAnsi="Consolas"/>
          <w:sz w:val="20"/>
        </w:rPr>
        <w:t>// Promedio de edades por país</w:t>
      </w:r>
      <w:r>
        <w:rPr>
          <w:rFonts w:ascii="Consolas" w:hAnsi="Consolas"/>
          <w:sz w:val="20"/>
        </w:rPr>
        <w:br/>
        <w:t xml:space="preserve">const porPais = </w:t>
      </w:r>
      <w:r>
        <w:rPr>
          <w:rFonts w:ascii="Consolas" w:hAnsi="Consolas"/>
          <w:sz w:val="20"/>
        </w:rPr>
        <w:t>personas.reduce((acc, p) =&gt; {</w:t>
      </w:r>
      <w:r>
        <w:rPr>
          <w:rFonts w:ascii="Consolas" w:hAnsi="Consolas"/>
          <w:sz w:val="20"/>
        </w:rPr>
        <w:br/>
        <w:t xml:space="preserve">  if (!acc[p.pais]) acc[p.pais] = { suma: 0, count: 0 };</w:t>
      </w:r>
      <w:r>
        <w:rPr>
          <w:rFonts w:ascii="Consolas" w:hAnsi="Consolas"/>
          <w:sz w:val="20"/>
        </w:rPr>
        <w:br/>
        <w:t xml:space="preserve">  acc[p.pais].suma += p.edad;</w:t>
      </w:r>
      <w:r>
        <w:rPr>
          <w:rFonts w:ascii="Consolas" w:hAnsi="Consolas"/>
          <w:sz w:val="20"/>
        </w:rPr>
        <w:br/>
        <w:t xml:space="preserve">  acc[p.pais].count += 1;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{});</w:t>
      </w:r>
      <w:r>
        <w:rPr>
          <w:rFonts w:ascii="Consolas" w:hAnsi="Consolas"/>
          <w:sz w:val="20"/>
        </w:rPr>
        <w:br/>
        <w:t>const promedioPorPais = Object.fromEntries(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Object.entries(porPais).map(([pais, {suma, co</w:t>
      </w:r>
      <w:r>
        <w:rPr>
          <w:rFonts w:ascii="Consolas" w:hAnsi="Consolas"/>
          <w:sz w:val="20"/>
        </w:rPr>
        <w:t>unt}]) =&gt; [pais, suma / count])</w:t>
      </w:r>
      <w:r>
        <w:rPr>
          <w:rFonts w:ascii="Consolas" w:hAnsi="Consolas"/>
          <w:sz w:val="20"/>
        </w:rPr>
        <w:br/>
        <w:t>);</w:t>
      </w:r>
      <w:r>
        <w:rPr>
          <w:rFonts w:ascii="Consolas" w:hAnsi="Consolas"/>
          <w:sz w:val="20"/>
        </w:rPr>
        <w:br/>
        <w:t>// Pedagogía: dividimos la agregación (reduce) del cálculo final (mapeo de entries).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E18</w:t>
      </w:r>
    </w:p>
    <w:p w:rsidR="0076523A" w:rsidRDefault="00033F59">
      <w:r>
        <w:rPr>
          <w:rFonts w:ascii="Consolas" w:hAnsi="Consolas"/>
          <w:sz w:val="20"/>
        </w:rPr>
        <w:t>// Estructura { pais: { F: n, M: n } }</w:t>
      </w:r>
      <w:r>
        <w:rPr>
          <w:rFonts w:ascii="Consolas" w:hAnsi="Consolas"/>
          <w:sz w:val="20"/>
        </w:rPr>
        <w:br/>
        <w:t>const conteoSexoPorPais = personas.reduce((acc, p) =&gt; {</w:t>
      </w:r>
      <w:r>
        <w:rPr>
          <w:rFonts w:ascii="Consolas" w:hAnsi="Consolas"/>
          <w:sz w:val="20"/>
        </w:rPr>
        <w:br/>
        <w:t xml:space="preserve">  if (!acc[p.pais]) acc[p.pais] = { </w:t>
      </w:r>
      <w:r>
        <w:rPr>
          <w:rFonts w:ascii="Consolas" w:hAnsi="Consolas"/>
          <w:sz w:val="20"/>
        </w:rPr>
        <w:t>F: 0, M: 0 };</w:t>
      </w:r>
      <w:r>
        <w:rPr>
          <w:rFonts w:ascii="Consolas" w:hAnsi="Consolas"/>
          <w:sz w:val="20"/>
        </w:rPr>
        <w:br/>
        <w:t xml:space="preserve">  acc[p.pais][p.sexo] = (acc[p.pais][p.sexo] || 0) + 1;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{});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E19</w:t>
      </w:r>
    </w:p>
    <w:p w:rsidR="0076523A" w:rsidRDefault="00033F59">
      <w:r>
        <w:rPr>
          <w:rFonts w:ascii="Consolas" w:hAnsi="Consolas"/>
          <w:sz w:val="20"/>
        </w:rPr>
        <w:t>// Partición adultos/menores en una sola pasada</w:t>
      </w:r>
      <w:r>
        <w:rPr>
          <w:rFonts w:ascii="Consolas" w:hAnsi="Consolas"/>
          <w:sz w:val="20"/>
        </w:rPr>
        <w:br/>
        <w:t>const esAdulto = p =&gt; p.edad &gt;= 18;</w:t>
      </w:r>
      <w:r>
        <w:rPr>
          <w:rFonts w:ascii="Consolas" w:hAnsi="Consolas"/>
          <w:sz w:val="20"/>
        </w:rPr>
        <w:br/>
        <w:t>const { adultos, menores } = personas.reduce((acc, p) =&gt; {</w:t>
      </w:r>
      <w:r>
        <w:rPr>
          <w:rFonts w:ascii="Consolas" w:hAnsi="Consolas"/>
          <w:sz w:val="20"/>
        </w:rPr>
        <w:br/>
        <w:t xml:space="preserve">  (esAdulto(p) ?</w:t>
      </w:r>
      <w:r>
        <w:rPr>
          <w:rFonts w:ascii="Consolas" w:hAnsi="Consolas"/>
          <w:sz w:val="20"/>
        </w:rPr>
        <w:t xml:space="preserve"> acc.adultos : acc.menores).push(p);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{ adultos: [], menores: [] });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E20</w:t>
      </w:r>
    </w:p>
    <w:p w:rsidR="0076523A" w:rsidRDefault="00033F59">
      <w:r>
        <w:rPr>
          <w:rFonts w:ascii="Consolas" w:hAnsi="Consolas"/>
          <w:sz w:val="20"/>
        </w:rPr>
        <w:t>// Países únicos - con reduce</w:t>
      </w:r>
      <w:r>
        <w:rPr>
          <w:rFonts w:ascii="Consolas" w:hAnsi="Consolas"/>
          <w:sz w:val="20"/>
        </w:rPr>
        <w:br/>
        <w:t>const paisesUnicosReduce = personas.reduce((acc, p) =&gt; {</w:t>
      </w:r>
      <w:r>
        <w:rPr>
          <w:rFonts w:ascii="Consolas" w:hAnsi="Consolas"/>
          <w:sz w:val="20"/>
        </w:rPr>
        <w:br/>
        <w:t xml:space="preserve">  if (!acc.includes(p.pais)) acc.push(p.pais);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[]);</w:t>
      </w:r>
      <w:r>
        <w:rPr>
          <w:rFonts w:ascii="Consolas" w:hAnsi="Consolas"/>
          <w:sz w:val="20"/>
        </w:rPr>
        <w:br/>
        <w:t xml:space="preserve">// Países </w:t>
      </w:r>
      <w:r>
        <w:rPr>
          <w:rFonts w:ascii="Consolas" w:hAnsi="Consolas"/>
          <w:sz w:val="20"/>
        </w:rPr>
        <w:t>únicos - con Set (más simple y eficiente)</w:t>
      </w:r>
      <w:r>
        <w:rPr>
          <w:rFonts w:ascii="Consolas" w:hAnsi="Consolas"/>
          <w:sz w:val="20"/>
        </w:rPr>
        <w:br/>
        <w:t>const paisesUnicosSet = [...new Set(personas.map(p =&gt; p.pais))];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E21</w:t>
      </w:r>
    </w:p>
    <w:p w:rsidR="0076523A" w:rsidRDefault="00033F59">
      <w:r>
        <w:rPr>
          <w:rFonts w:ascii="Consolas" w:hAnsi="Consolas"/>
          <w:sz w:val="20"/>
        </w:rPr>
        <w:t>// Eliminar repetidos con reduce</w:t>
      </w:r>
      <w:r>
        <w:rPr>
          <w:rFonts w:ascii="Consolas" w:hAnsi="Consolas"/>
          <w:sz w:val="20"/>
        </w:rPr>
        <w:br/>
        <w:t>const a = [3, 5, 6, 2, 4, 2, 2, 4, 5, 6];</w:t>
      </w:r>
      <w:r>
        <w:rPr>
          <w:rFonts w:ascii="Consolas" w:hAnsi="Consolas"/>
          <w:sz w:val="20"/>
        </w:rPr>
        <w:br/>
        <w:t>const sinRepeReduce = a.reduce((acc, v) =&gt; {</w:t>
      </w:r>
      <w:r>
        <w:rPr>
          <w:rFonts w:ascii="Consolas" w:hAnsi="Consolas"/>
          <w:sz w:val="20"/>
        </w:rPr>
        <w:br/>
        <w:t xml:space="preserve">  if (!acc.includes(v)) </w:t>
      </w:r>
      <w:r>
        <w:rPr>
          <w:rFonts w:ascii="Consolas" w:hAnsi="Consolas"/>
          <w:sz w:val="20"/>
        </w:rPr>
        <w:t>acc.push(v);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[]);</w:t>
      </w:r>
      <w:r>
        <w:rPr>
          <w:rFonts w:ascii="Consolas" w:hAnsi="Consolas"/>
          <w:sz w:val="20"/>
        </w:rPr>
        <w:br/>
        <w:t>// Comparar con Set</w:t>
      </w:r>
      <w:r>
        <w:rPr>
          <w:rFonts w:ascii="Consolas" w:hAnsi="Consolas"/>
          <w:sz w:val="20"/>
        </w:rPr>
        <w:br/>
        <w:t>const sinRepeSet = [...new Set(a)];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lastRenderedPageBreak/>
        <w:t>E22</w:t>
      </w:r>
    </w:p>
    <w:p w:rsidR="0076523A" w:rsidRDefault="00033F59">
      <w:r>
        <w:rPr>
          <w:rFonts w:ascii="Consolas" w:hAnsi="Consolas"/>
          <w:sz w:val="20"/>
        </w:rPr>
        <w:t>// Elegir la función con mayor resultado por cada valor</w:t>
      </w:r>
      <w:r>
        <w:rPr>
          <w:rFonts w:ascii="Consolas" w:hAnsi="Consolas"/>
          <w:sz w:val="20"/>
        </w:rPr>
        <w:br/>
        <w:t>const fns = [</w:t>
      </w:r>
      <w:r>
        <w:rPr>
          <w:rFonts w:ascii="Consolas" w:hAnsi="Consolas"/>
          <w:sz w:val="20"/>
        </w:rPr>
        <w:br/>
        <w:t xml:space="preserve">  { name: 'Doble',    fn: x =&gt; x * 2 },</w:t>
      </w:r>
      <w:r>
        <w:rPr>
          <w:rFonts w:ascii="Consolas" w:hAnsi="Consolas"/>
          <w:sz w:val="20"/>
        </w:rPr>
        <w:br/>
        <w:t xml:space="preserve">  { name: 'Cuadrado', fn: x =&gt; x * x },</w:t>
      </w:r>
      <w:r>
        <w:rPr>
          <w:rFonts w:ascii="Consolas" w:hAnsi="Consolas"/>
          <w:sz w:val="20"/>
        </w:rPr>
        <w:br/>
        <w:t xml:space="preserve">  { name: </w:t>
      </w:r>
      <w:r>
        <w:rPr>
          <w:rFonts w:ascii="Consolas" w:hAnsi="Consolas"/>
          <w:sz w:val="20"/>
        </w:rPr>
        <w:t>'Suma5',    fn: x =&gt; x + 5 },</w:t>
      </w:r>
      <w:r>
        <w:rPr>
          <w:rFonts w:ascii="Consolas" w:hAnsi="Consolas"/>
          <w:sz w:val="20"/>
        </w:rPr>
        <w:br/>
        <w:t>];</w:t>
      </w:r>
      <w:r>
        <w:rPr>
          <w:rFonts w:ascii="Consolas" w:hAnsi="Consolas"/>
          <w:sz w:val="20"/>
        </w:rPr>
        <w:br/>
        <w:t>const values = [3, 1, 2, 6];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br/>
        <w:t>const mejoresPorValor = values.map(v =&gt; {</w:t>
      </w:r>
      <w:r>
        <w:rPr>
          <w:rFonts w:ascii="Consolas" w:hAnsi="Consolas"/>
          <w:sz w:val="20"/>
        </w:rPr>
        <w:br/>
        <w:t xml:space="preserve">  const mejor = fns.reduce((a, b) =&gt; (a.fn(v) &gt; b.fn(v) ? a : b));</w:t>
      </w:r>
      <w:r>
        <w:rPr>
          <w:rFonts w:ascii="Consolas" w:hAnsi="Consolas"/>
          <w:sz w:val="20"/>
        </w:rPr>
        <w:br/>
        <w:t xml:space="preserve">  return { name: mejor.name, value: v, result: mejor.fn(v) };</w:t>
      </w:r>
      <w:r>
        <w:rPr>
          <w:rFonts w:ascii="Consolas" w:hAnsi="Consolas"/>
          <w:sz w:val="20"/>
        </w:rPr>
        <w:br/>
        <w:t>});</w:t>
      </w:r>
      <w:r>
        <w:rPr>
          <w:rFonts w:ascii="Consolas" w:hAnsi="Consolas"/>
          <w:sz w:val="20"/>
        </w:rPr>
        <w:br/>
        <w:t>// Pedagogía: redu</w:t>
      </w:r>
      <w:r>
        <w:rPr>
          <w:rFonts w:ascii="Consolas" w:hAnsi="Consolas"/>
          <w:sz w:val="20"/>
        </w:rPr>
        <w:t>ce compara pares (a,b) y retiene el que "gana" según la métrica fn(v).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E23</w:t>
      </w:r>
    </w:p>
    <w:p w:rsidR="0076523A" w:rsidRDefault="00033F59">
      <w:r>
        <w:rPr>
          <w:rFonts w:ascii="Consolas" w:hAnsi="Consolas"/>
          <w:sz w:val="20"/>
        </w:rPr>
        <w:t>// Del arreglo anterior, elegir el de menor result</w:t>
      </w:r>
      <w:r>
        <w:rPr>
          <w:rFonts w:ascii="Consolas" w:hAnsi="Consolas"/>
          <w:sz w:val="20"/>
        </w:rPr>
        <w:br/>
        <w:t>const menorResultado = mejoresPorValor.reduce((a, b) =&gt; (a.result &lt;= b.result ? a : b));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E24</w:t>
      </w:r>
    </w:p>
    <w:p w:rsidR="0076523A" w:rsidRDefault="00033F59">
      <w:r>
        <w:rPr>
          <w:rFonts w:ascii="Consolas" w:hAnsi="Consolas"/>
          <w:sz w:val="20"/>
        </w:rPr>
        <w:t xml:space="preserve">// uniqueBy: deduplicar por clave </w:t>
      </w:r>
      <w:r>
        <w:rPr>
          <w:rFonts w:ascii="Consolas" w:hAnsi="Consolas"/>
          <w:sz w:val="20"/>
        </w:rPr>
        <w:t>computada</w:t>
      </w:r>
      <w:r>
        <w:rPr>
          <w:rFonts w:ascii="Consolas" w:hAnsi="Consolas"/>
          <w:sz w:val="20"/>
        </w:rPr>
        <w:br/>
        <w:t>const uniqueBy = (arr, selector) =&gt; {</w:t>
      </w:r>
      <w:r>
        <w:rPr>
          <w:rFonts w:ascii="Consolas" w:hAnsi="Consolas"/>
          <w:sz w:val="20"/>
        </w:rPr>
        <w:br/>
        <w:t xml:space="preserve">  const vistos = new Set();</w:t>
      </w:r>
      <w:r>
        <w:rPr>
          <w:rFonts w:ascii="Consolas" w:hAnsi="Consolas"/>
          <w:sz w:val="20"/>
        </w:rPr>
        <w:br/>
        <w:t xml:space="preserve">  return arr.reduce((acc, item) =&gt; {</w:t>
      </w:r>
      <w:r>
        <w:rPr>
          <w:rFonts w:ascii="Consolas" w:hAnsi="Consolas"/>
          <w:sz w:val="20"/>
        </w:rPr>
        <w:br/>
        <w:t xml:space="preserve">    const key = selector(item);</w:t>
      </w:r>
      <w:r>
        <w:rPr>
          <w:rFonts w:ascii="Consolas" w:hAnsi="Consolas"/>
          <w:sz w:val="20"/>
        </w:rPr>
        <w:br/>
        <w:t xml:space="preserve">    if (!vistos.has(key)) {</w:t>
      </w:r>
      <w:r>
        <w:rPr>
          <w:rFonts w:ascii="Consolas" w:hAnsi="Consolas"/>
          <w:sz w:val="20"/>
        </w:rPr>
        <w:br/>
        <w:t xml:space="preserve">      vistos.add(key);</w:t>
      </w:r>
      <w:r>
        <w:rPr>
          <w:rFonts w:ascii="Consolas" w:hAnsi="Consolas"/>
          <w:sz w:val="20"/>
        </w:rPr>
        <w:br/>
        <w:t xml:space="preserve">      acc.push(item);</w:t>
      </w:r>
      <w:r>
        <w:rPr>
          <w:rFonts w:ascii="Consolas" w:hAnsi="Consolas"/>
          <w:sz w:val="20"/>
        </w:rPr>
        <w:br/>
        <w:t xml:space="preserve">    }</w:t>
      </w:r>
      <w:r>
        <w:rPr>
          <w:rFonts w:ascii="Consolas" w:hAnsi="Consolas"/>
          <w:sz w:val="20"/>
        </w:rPr>
        <w:br/>
        <w:t xml:space="preserve">    return acc;</w:t>
      </w:r>
      <w:r>
        <w:rPr>
          <w:rFonts w:ascii="Consolas" w:hAnsi="Consolas"/>
          <w:sz w:val="20"/>
        </w:rPr>
        <w:br/>
        <w:t xml:space="preserve">  }, []);</w:t>
      </w:r>
      <w:r>
        <w:rPr>
          <w:rFonts w:ascii="Consolas" w:hAnsi="Consolas"/>
          <w:sz w:val="20"/>
        </w:rPr>
        <w:br/>
        <w:t>};</w:t>
      </w:r>
      <w:r>
        <w:rPr>
          <w:rFonts w:ascii="Consolas" w:hAnsi="Consolas"/>
          <w:sz w:val="20"/>
        </w:rPr>
        <w:br/>
        <w:t xml:space="preserve">// </w:t>
      </w:r>
      <w:r>
        <w:rPr>
          <w:rFonts w:ascii="Consolas" w:hAnsi="Consolas"/>
          <w:sz w:val="20"/>
        </w:rPr>
        <w:t>Ejemplo:</w:t>
      </w:r>
      <w:r>
        <w:rPr>
          <w:rFonts w:ascii="Consolas" w:hAnsi="Consolas"/>
          <w:sz w:val="20"/>
        </w:rPr>
        <w:br/>
        <w:t>const unicosPorPais = uniqueBy(personas, p =&gt; p.pais);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E25</w:t>
      </w:r>
    </w:p>
    <w:p w:rsidR="0076523A" w:rsidRDefault="00033F59">
      <w:r>
        <w:rPr>
          <w:rFonts w:ascii="Consolas" w:hAnsi="Consolas"/>
          <w:sz w:val="20"/>
        </w:rPr>
        <w:t>// partition: separa en [trueItems, falseItems]</w:t>
      </w:r>
      <w:r>
        <w:rPr>
          <w:rFonts w:ascii="Consolas" w:hAnsi="Consolas"/>
          <w:sz w:val="20"/>
        </w:rPr>
        <w:br/>
        <w:t>const partition = (arr, predicate) =&gt; arr.reduce((acc, item) =&gt; {</w:t>
      </w:r>
      <w:r>
        <w:rPr>
          <w:rFonts w:ascii="Consolas" w:hAnsi="Consolas"/>
          <w:sz w:val="20"/>
        </w:rPr>
        <w:br/>
        <w:t xml:space="preserve">  (predicate(item) ? acc[0] : acc[1]).push(item);</w:t>
      </w:r>
      <w:r>
        <w:rPr>
          <w:rFonts w:ascii="Consolas" w:hAnsi="Consolas"/>
          <w:sz w:val="20"/>
        </w:rPr>
        <w:br/>
        <w:t xml:space="preserve">  return acc;</w:t>
      </w:r>
      <w:r>
        <w:rPr>
          <w:rFonts w:ascii="Consolas" w:hAnsi="Consolas"/>
          <w:sz w:val="20"/>
        </w:rPr>
        <w:br/>
        <w:t>}, [[], [</w:t>
      </w:r>
      <w:r>
        <w:rPr>
          <w:rFonts w:ascii="Consolas" w:hAnsi="Consolas"/>
          <w:sz w:val="20"/>
        </w:rPr>
        <w:t>]]);</w:t>
      </w:r>
      <w:r>
        <w:rPr>
          <w:rFonts w:ascii="Consolas" w:hAnsi="Consolas"/>
          <w:sz w:val="20"/>
        </w:rPr>
        <w:br/>
        <w:t>// Ejemplo con adultos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>const [adultos2, menores2] = partition(personas, p =&gt; p.edad &gt;= 18);</w:t>
      </w:r>
      <w:r>
        <w:rPr>
          <w:rFonts w:ascii="Consolas" w:hAnsi="Consolas"/>
          <w:sz w:val="20"/>
        </w:rPr>
        <w:br/>
      </w:r>
    </w:p>
    <w:p w:rsidR="0076523A" w:rsidRDefault="00033F59">
      <w:pPr>
        <w:pStyle w:val="Ttulo2"/>
      </w:pPr>
      <w:r>
        <w:t>E26</w:t>
      </w:r>
    </w:p>
    <w:p w:rsidR="0076523A" w:rsidRDefault="00033F59">
      <w:r>
        <w:rPr>
          <w:rFonts w:ascii="Consolas" w:hAnsi="Consolas"/>
          <w:sz w:val="20"/>
        </w:rPr>
        <w:t>// Falla porque con llaves {} no hay return implícito</w:t>
      </w:r>
      <w:r>
        <w:rPr>
          <w:rFonts w:ascii="Consolas" w:hAnsi="Consolas"/>
          <w:sz w:val="20"/>
        </w:rPr>
        <w:br/>
        <w:t>// Incorrecto: lista.filter(v =&gt; { v &gt; 5 }) -&gt; siempre 'undefined'</w:t>
      </w:r>
      <w:r>
        <w:rPr>
          <w:rFonts w:ascii="Consolas" w:hAnsi="Consolas"/>
          <w:sz w:val="20"/>
        </w:rPr>
        <w:br/>
        <w:t>// Correcciones:</w:t>
      </w:r>
      <w:r>
        <w:rPr>
          <w:rFonts w:ascii="Consolas" w:hAnsi="Consolas"/>
          <w:sz w:val="20"/>
        </w:rPr>
        <w:br/>
        <w:t>const r1 = lista</w:t>
      </w:r>
      <w:r>
        <w:rPr>
          <w:rFonts w:ascii="Consolas" w:hAnsi="Consolas"/>
          <w:sz w:val="20"/>
        </w:rPr>
        <w:t>.filter(v =&gt; v &gt; 5);             // sin llaves, return implícito</w:t>
      </w:r>
      <w:r>
        <w:rPr>
          <w:rFonts w:ascii="Consolas" w:hAnsi="Consolas"/>
          <w:sz w:val="20"/>
        </w:rPr>
        <w:br/>
        <w:t>const r2 = lista.filter(v =&gt; { return v &gt; 5; });  // con llaves, return explícito</w:t>
      </w:r>
      <w:r>
        <w:rPr>
          <w:rFonts w:ascii="Consolas" w:hAnsi="Consolas"/>
          <w:sz w:val="20"/>
        </w:rPr>
        <w:br/>
      </w:r>
    </w:p>
    <w:sectPr w:rsidR="007652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3F59"/>
    <w:rsid w:val="00034616"/>
    <w:rsid w:val="0006063C"/>
    <w:rsid w:val="0015074B"/>
    <w:rsid w:val="0029639D"/>
    <w:rsid w:val="00326F90"/>
    <w:rsid w:val="007652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C19DC-3293-4E30-AACA-81FC73E5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Leandro Alvarez</cp:lastModifiedBy>
  <cp:revision>2</cp:revision>
  <dcterms:created xsi:type="dcterms:W3CDTF">2013-12-23T23:15:00Z</dcterms:created>
  <dcterms:modified xsi:type="dcterms:W3CDTF">2025-08-20T15:22:00Z</dcterms:modified>
  <cp:category/>
</cp:coreProperties>
</file>