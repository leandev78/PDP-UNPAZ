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Default="00663A76">
      <w:pPr>
        <w:pStyle w:val="Ttulo"/>
      </w:pPr>
      <w:r>
        <w:t>Paradigmas de Programación (JS en Node.js)</w:t>
      </w:r>
    </w:p>
    <w:p w:rsidR="00014CA2" w:rsidRDefault="00663A76">
      <w:pPr>
        <w:pStyle w:val="Ttulo1"/>
      </w:pPr>
      <w:r>
        <w:t xml:space="preserve">Dataset base </w:t>
      </w:r>
    </w:p>
    <w:p w:rsidR="00014CA2" w:rsidRDefault="00663A76">
      <w:r>
        <w:rPr>
          <w:rFonts w:ascii="Consolas" w:hAnsi="Consolas"/>
          <w:sz w:val="20"/>
        </w:rPr>
        <w:br/>
      </w:r>
      <w:proofErr w:type="spellStart"/>
      <w:r>
        <w:rPr>
          <w:rFonts w:ascii="Consolas" w:hAnsi="Consolas"/>
          <w:sz w:val="20"/>
        </w:rPr>
        <w:t>const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lista</w:t>
      </w:r>
      <w:proofErr w:type="spellEnd"/>
      <w:r>
        <w:rPr>
          <w:rFonts w:ascii="Consolas" w:hAnsi="Consolas"/>
          <w:sz w:val="20"/>
        </w:rPr>
        <w:t xml:space="preserve"> = [4, 1, 2, 4, 5, 8, 7, 6, 9, 10];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Estructura de datos - Objeto persona</w:t>
      </w:r>
      <w:r>
        <w:rPr>
          <w:rFonts w:ascii="Consolas" w:hAnsi="Consolas"/>
          <w:sz w:val="20"/>
        </w:rPr>
        <w:br/>
        <w:t>const personas = [</w:t>
      </w:r>
      <w:r>
        <w:rPr>
          <w:rFonts w:ascii="Consolas" w:hAnsi="Consolas"/>
          <w:sz w:val="20"/>
        </w:rPr>
        <w:br/>
        <w:t xml:space="preserve">  { nombre: "Ana", edad: 18, pais: "Argentina", sexo: "F" },</w:t>
      </w:r>
      <w:r>
        <w:rPr>
          <w:rFonts w:ascii="Consolas" w:hAnsi="Consolas"/>
          <w:sz w:val="20"/>
        </w:rPr>
        <w:br/>
        <w:t xml:space="preserve">  { nombre: "Luis", edad: 30, pais: "Perú", sexo: "M" },</w:t>
      </w:r>
      <w:r>
        <w:rPr>
          <w:rFonts w:ascii="Consolas" w:hAnsi="Consolas"/>
          <w:sz w:val="20"/>
        </w:rPr>
        <w:br/>
        <w:t xml:space="preserve">  { nombre: "Fernanada", edad: </w:t>
      </w:r>
      <w:r>
        <w:rPr>
          <w:rFonts w:ascii="Consolas" w:hAnsi="Consolas"/>
          <w:sz w:val="20"/>
        </w:rPr>
        <w:t>25, pais: "Argentina", sexo: "F" },</w:t>
      </w:r>
      <w:r>
        <w:rPr>
          <w:rFonts w:ascii="Consolas" w:hAnsi="Consolas"/>
          <w:sz w:val="20"/>
        </w:rPr>
        <w:br/>
        <w:t xml:space="preserve">  { nombre: "Laura", edad: 15, pais: "Chile", sexo: "F" },</w:t>
      </w:r>
      <w:r>
        <w:rPr>
          <w:rFonts w:ascii="Consolas" w:hAnsi="Consolas"/>
          <w:sz w:val="20"/>
        </w:rPr>
        <w:br/>
        <w:t xml:space="preserve">  { nombre: "Veronica", edad: 22, pais: "Chile", sexo: "F" },</w:t>
      </w:r>
      <w:r>
        <w:rPr>
          <w:rFonts w:ascii="Consolas" w:hAnsi="Consolas"/>
          <w:sz w:val="20"/>
        </w:rPr>
        <w:br/>
        <w:t xml:space="preserve">  { nombre: "Miguel", edad: 22, pais: "Chile", sexo: "M"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</w:p>
    <w:p w:rsidR="00014CA2" w:rsidRDefault="004D2089">
      <w:pPr>
        <w:pStyle w:val="Ttulo1"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ejercicios</w:t>
      </w:r>
      <w:proofErr w:type="spellEnd"/>
      <w:r>
        <w:t xml:space="preserve"> a resolver:</w:t>
      </w:r>
    </w:p>
    <w:p w:rsidR="00014CA2" w:rsidRDefault="00663A76" w:rsidP="004D2089">
      <w:pPr>
        <w:pStyle w:val="Ttulo2"/>
      </w:pPr>
      <w:r>
        <w:t>E1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Filtrar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números</w:t>
      </w:r>
      <w:proofErr w:type="spellEnd"/>
      <w:r>
        <w:rPr>
          <w:rFonts w:ascii="Consolas" w:hAnsi="Consolas"/>
          <w:sz w:val="20"/>
        </w:rPr>
        <w:t xml:space="preserve"> &gt; 5 (filter </w:t>
      </w:r>
      <w:proofErr w:type="spellStart"/>
      <w:r>
        <w:rPr>
          <w:rFonts w:ascii="Consolas" w:hAnsi="Consolas"/>
          <w:sz w:val="20"/>
        </w:rPr>
        <w:t>recorre</w:t>
      </w:r>
      <w:proofErr w:type="spellEnd"/>
      <w:r>
        <w:rPr>
          <w:rFonts w:ascii="Consolas" w:hAnsi="Consolas"/>
          <w:sz w:val="20"/>
        </w:rPr>
        <w:t xml:space="preserve"> y </w:t>
      </w:r>
      <w:proofErr w:type="spellStart"/>
      <w:r>
        <w:rPr>
          <w:rFonts w:ascii="Consolas" w:hAnsi="Consolas"/>
          <w:sz w:val="20"/>
        </w:rPr>
        <w:t>conserva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los</w:t>
      </w:r>
      <w:proofErr w:type="spellEnd"/>
      <w:r>
        <w:rPr>
          <w:rFonts w:ascii="Consolas" w:hAnsi="Consolas"/>
          <w:sz w:val="20"/>
        </w:rPr>
        <w:t xml:space="preserve"> que </w:t>
      </w:r>
      <w:proofErr w:type="spellStart"/>
      <w:r>
        <w:rPr>
          <w:rFonts w:ascii="Consolas" w:hAnsi="Consolas"/>
          <w:sz w:val="20"/>
        </w:rPr>
        <w:t>cumplan</w:t>
      </w:r>
      <w:proofErr w:type="spellEnd"/>
      <w:r>
        <w:rPr>
          <w:rFonts w:ascii="Consolas" w:hAnsi="Consolas"/>
          <w:sz w:val="20"/>
        </w:rPr>
        <w:t xml:space="preserve"> la </w:t>
      </w:r>
      <w:r>
        <w:rPr>
          <w:rFonts w:ascii="Consolas" w:hAnsi="Consolas"/>
          <w:sz w:val="20"/>
        </w:rPr>
        <w:br/>
      </w:r>
      <w:r>
        <w:t>E2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Números</w:t>
      </w:r>
      <w:proofErr w:type="spellEnd"/>
      <w:r>
        <w:rPr>
          <w:rFonts w:ascii="Consolas" w:hAnsi="Consolas"/>
          <w:sz w:val="20"/>
        </w:rPr>
        <w:t xml:space="preserve"> pa</w:t>
      </w:r>
      <w:r>
        <w:rPr>
          <w:rFonts w:ascii="Consolas" w:hAnsi="Consolas"/>
          <w:sz w:val="20"/>
        </w:rPr>
        <w:t>res (x % 2 === 0</w:t>
      </w:r>
      <w:proofErr w:type="gramStart"/>
      <w:r>
        <w:rPr>
          <w:rFonts w:ascii="Consolas" w:hAnsi="Consolas"/>
          <w:sz w:val="20"/>
        </w:rPr>
        <w:t>)</w:t>
      </w:r>
      <w:proofErr w:type="gramEnd"/>
      <w:r>
        <w:rPr>
          <w:rFonts w:ascii="Consolas" w:hAnsi="Consolas"/>
          <w:sz w:val="20"/>
        </w:rPr>
        <w:br/>
      </w:r>
      <w:r>
        <w:t>E3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Extraer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edades</w:t>
      </w:r>
      <w:proofErr w:type="spellEnd"/>
      <w:r>
        <w:rPr>
          <w:rFonts w:ascii="Consolas" w:hAnsi="Consolas"/>
          <w:sz w:val="20"/>
        </w:rPr>
        <w:t xml:space="preserve"> con map (</w:t>
      </w:r>
      <w:proofErr w:type="spellStart"/>
      <w:r>
        <w:rPr>
          <w:rFonts w:ascii="Consolas" w:hAnsi="Consolas"/>
          <w:sz w:val="20"/>
        </w:rPr>
        <w:t>transforma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cada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objeto</w:t>
      </w:r>
      <w:proofErr w:type="spellEnd"/>
      <w:r>
        <w:rPr>
          <w:rFonts w:ascii="Consolas" w:hAnsi="Consolas"/>
          <w:sz w:val="20"/>
        </w:rPr>
        <w:t xml:space="preserve"> persona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su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edad</w:t>
      </w:r>
      <w:proofErr w:type="spellEnd"/>
      <w:r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br/>
      </w:r>
      <w:r>
        <w:t>E4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Mapear</w:t>
      </w:r>
      <w:proofErr w:type="spellEnd"/>
      <w:r>
        <w:rPr>
          <w:rFonts w:ascii="Consolas" w:hAnsi="Consolas"/>
          <w:sz w:val="20"/>
        </w:rPr>
        <w:t xml:space="preserve"> a </w:t>
      </w:r>
      <w:proofErr w:type="spellStart"/>
      <w:r>
        <w:rPr>
          <w:rFonts w:ascii="Consolas" w:hAnsi="Consolas"/>
          <w:sz w:val="20"/>
        </w:rPr>
        <w:t>frases</w:t>
      </w:r>
      <w:proofErr w:type="spellEnd"/>
      <w:r>
        <w:rPr>
          <w:rFonts w:ascii="Consolas" w:hAnsi="Consolas"/>
          <w:sz w:val="20"/>
        </w:rPr>
        <w:t xml:space="preserve"> "&lt;</w:t>
      </w:r>
      <w:proofErr w:type="spellStart"/>
      <w:r>
        <w:rPr>
          <w:rFonts w:ascii="Consolas" w:hAnsi="Consolas"/>
          <w:sz w:val="20"/>
        </w:rPr>
        <w:t>nombre</w:t>
      </w:r>
      <w:proofErr w:type="spellEnd"/>
      <w:r>
        <w:rPr>
          <w:rFonts w:ascii="Consolas" w:hAnsi="Consolas"/>
          <w:sz w:val="20"/>
        </w:rPr>
        <w:t xml:space="preserve">&gt; vive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&lt;</w:t>
      </w:r>
      <w:proofErr w:type="spellStart"/>
      <w:r>
        <w:rPr>
          <w:rFonts w:ascii="Consolas" w:hAnsi="Consolas"/>
          <w:sz w:val="20"/>
        </w:rPr>
        <w:t>pais</w:t>
      </w:r>
      <w:proofErr w:type="spellEnd"/>
      <w:r>
        <w:rPr>
          <w:rFonts w:ascii="Consolas" w:hAnsi="Consolas"/>
          <w:sz w:val="20"/>
        </w:rPr>
        <w:t>&gt;"</w:t>
      </w:r>
      <w:r>
        <w:rPr>
          <w:rFonts w:ascii="Consolas" w:hAnsi="Consolas"/>
          <w:sz w:val="20"/>
        </w:rPr>
        <w:br/>
      </w:r>
      <w:r>
        <w:t>E5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Existe</w:t>
      </w:r>
      <w:proofErr w:type="spellEnd"/>
      <w:r>
        <w:rPr>
          <w:rFonts w:ascii="Consolas" w:hAnsi="Consolas"/>
          <w:sz w:val="20"/>
        </w:rPr>
        <w:t xml:space="preserve"> el 6? some </w:t>
      </w:r>
      <w:proofErr w:type="spellStart"/>
      <w:r>
        <w:rPr>
          <w:rFonts w:ascii="Consolas" w:hAnsi="Consolas"/>
          <w:sz w:val="20"/>
        </w:rPr>
        <w:t>devuelve</w:t>
      </w:r>
      <w:proofErr w:type="spellEnd"/>
      <w:r>
        <w:rPr>
          <w:rFonts w:ascii="Consolas" w:hAnsi="Consolas"/>
          <w:sz w:val="20"/>
        </w:rPr>
        <w:t xml:space="preserve"> true </w:t>
      </w:r>
      <w:proofErr w:type="spellStart"/>
      <w:r>
        <w:rPr>
          <w:rFonts w:ascii="Consolas" w:hAnsi="Consolas"/>
          <w:sz w:val="20"/>
        </w:rPr>
        <w:t>si</w:t>
      </w:r>
      <w:proofErr w:type="spellEnd"/>
      <w:r>
        <w:rPr>
          <w:rFonts w:ascii="Consolas" w:hAnsi="Consolas"/>
          <w:sz w:val="20"/>
        </w:rPr>
        <w:t xml:space="preserve"> al </w:t>
      </w:r>
      <w:proofErr w:type="spellStart"/>
      <w:r>
        <w:rPr>
          <w:rFonts w:ascii="Consolas" w:hAnsi="Consolas"/>
          <w:sz w:val="20"/>
        </w:rPr>
        <w:t>menos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uno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cumple</w:t>
      </w:r>
      <w:proofErr w:type="spellEnd"/>
      <w:r>
        <w:rPr>
          <w:rFonts w:ascii="Consolas" w:hAnsi="Consolas"/>
          <w:sz w:val="20"/>
        </w:rPr>
        <w:br/>
      </w:r>
      <w:r>
        <w:t>E6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Todos</w:t>
      </w:r>
      <w:proofErr w:type="spellEnd"/>
      <w:r>
        <w:rPr>
          <w:rFonts w:ascii="Consolas" w:hAnsi="Consolas"/>
          <w:sz w:val="20"/>
        </w:rPr>
        <w:t xml:space="preserve"> &gt;= 1? every </w:t>
      </w:r>
      <w:proofErr w:type="spellStart"/>
      <w:r>
        <w:rPr>
          <w:rFonts w:ascii="Consolas" w:hAnsi="Consolas"/>
          <w:sz w:val="20"/>
        </w:rPr>
        <w:t>exige</w:t>
      </w:r>
      <w:proofErr w:type="spellEnd"/>
      <w:r>
        <w:rPr>
          <w:rFonts w:ascii="Consolas" w:hAnsi="Consolas"/>
          <w:sz w:val="20"/>
        </w:rPr>
        <w:t xml:space="preserve"> que </w:t>
      </w:r>
      <w:proofErr w:type="spellStart"/>
      <w:r>
        <w:rPr>
          <w:rFonts w:ascii="Consolas" w:hAnsi="Consolas"/>
          <w:sz w:val="20"/>
        </w:rPr>
        <w:t>todos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cumplan</w:t>
      </w:r>
      <w:proofErr w:type="spellEnd"/>
      <w:r w:rsidR="004D2089">
        <w:rPr>
          <w:rFonts w:ascii="Consolas" w:hAnsi="Consolas"/>
          <w:sz w:val="20"/>
        </w:rPr>
        <w:t xml:space="preserve">, </w:t>
      </w:r>
      <w:proofErr w:type="spellStart"/>
      <w:r w:rsidR="004D2089">
        <w:rPr>
          <w:rFonts w:ascii="Consolas" w:hAnsi="Consolas"/>
          <w:sz w:val="20"/>
        </w:rPr>
        <w:t>usar</w:t>
      </w:r>
      <w:proofErr w:type="spellEnd"/>
      <w:r w:rsidR="004D2089">
        <w:rPr>
          <w:rFonts w:ascii="Consolas" w:hAnsi="Consolas"/>
          <w:sz w:val="20"/>
        </w:rPr>
        <w:t xml:space="preserve"> la “</w:t>
      </w:r>
      <w:proofErr w:type="spellStart"/>
      <w:r w:rsidR="004D2089">
        <w:rPr>
          <w:rFonts w:ascii="Consolas" w:hAnsi="Consolas"/>
          <w:sz w:val="20"/>
        </w:rPr>
        <w:t>lista</w:t>
      </w:r>
      <w:proofErr w:type="spellEnd"/>
      <w:r w:rsidR="004D2089">
        <w:rPr>
          <w:rFonts w:ascii="Consolas" w:hAnsi="Consolas"/>
          <w:sz w:val="20"/>
        </w:rPr>
        <w:t>”</w:t>
      </w:r>
      <w:r>
        <w:rPr>
          <w:rFonts w:ascii="Consolas" w:hAnsi="Consolas"/>
          <w:sz w:val="20"/>
        </w:rPr>
        <w:br/>
      </w:r>
      <w:r>
        <w:t>E7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Mayores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estrictos</w:t>
      </w:r>
      <w:proofErr w:type="spellEnd"/>
      <w:r>
        <w:rPr>
          <w:rFonts w:ascii="Consolas" w:hAnsi="Consolas"/>
          <w:sz w:val="20"/>
        </w:rPr>
        <w:t xml:space="preserve"> a 18</w:t>
      </w:r>
      <w:r>
        <w:rPr>
          <w:rFonts w:ascii="Consolas" w:hAnsi="Consolas"/>
          <w:sz w:val="20"/>
        </w:rPr>
        <w:br/>
      </w:r>
      <w:r>
        <w:t>E8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 w:rsidR="004D2089">
        <w:rPr>
          <w:rFonts w:ascii="Consolas" w:hAnsi="Consolas"/>
          <w:sz w:val="20"/>
        </w:rPr>
        <w:t>Edades</w:t>
      </w:r>
      <w:proofErr w:type="spellEnd"/>
      <w:r w:rsidR="004D2089">
        <w:rPr>
          <w:rFonts w:ascii="Consolas" w:hAnsi="Consolas"/>
          <w:sz w:val="20"/>
        </w:rPr>
        <w:t xml:space="preserve"> entre </w:t>
      </w:r>
      <w:r>
        <w:rPr>
          <w:rFonts w:ascii="Consolas" w:hAnsi="Consolas"/>
          <w:sz w:val="20"/>
        </w:rPr>
        <w:t>20 y 25 inclusive</w:t>
      </w:r>
      <w:r w:rsidR="004D2089">
        <w:rPr>
          <w:rFonts w:ascii="Consolas" w:hAnsi="Consolas"/>
          <w:sz w:val="20"/>
        </w:rPr>
        <w:t xml:space="preserve"> (</w:t>
      </w:r>
      <w:r w:rsidR="004D2089">
        <w:rPr>
          <w:rFonts w:ascii="Consolas" w:hAnsi="Consolas"/>
          <w:sz w:val="20"/>
        </w:rPr>
        <w:t>personas</w:t>
      </w:r>
      <w:r w:rsidR="004D2089">
        <w:rPr>
          <w:rFonts w:ascii="Consolas" w:hAnsi="Consolas"/>
          <w:sz w:val="20"/>
        </w:rPr>
        <w:t>)</w:t>
      </w:r>
      <w:r>
        <w:rPr>
          <w:rFonts w:ascii="Consolas" w:hAnsi="Consolas"/>
          <w:sz w:val="20"/>
        </w:rPr>
        <w:br/>
      </w:r>
      <w:r>
        <w:t>E9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Viven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>Chile</w:t>
      </w:r>
      <w:r w:rsidR="004D2089">
        <w:rPr>
          <w:rFonts w:ascii="Consolas" w:hAnsi="Consolas"/>
          <w:sz w:val="20"/>
        </w:rPr>
        <w:t xml:space="preserve"> (personas)</w:t>
      </w:r>
      <w:r>
        <w:rPr>
          <w:rFonts w:ascii="Consolas" w:hAnsi="Consolas"/>
          <w:sz w:val="20"/>
        </w:rPr>
        <w:br/>
      </w:r>
      <w:r>
        <w:t>E10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Masculinos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chilenos</w:t>
      </w:r>
      <w:proofErr w:type="spellEnd"/>
      <w:r>
        <w:rPr>
          <w:rFonts w:ascii="Consolas" w:hAnsi="Consolas"/>
          <w:sz w:val="20"/>
        </w:rPr>
        <w:br/>
      </w:r>
      <w:r>
        <w:t>E11</w:t>
      </w:r>
      <w:r w:rsidR="004D2089">
        <w:t xml:space="preserve"> </w:t>
      </w:r>
      <w:r>
        <w:rPr>
          <w:rFonts w:ascii="Consolas" w:hAnsi="Consolas"/>
          <w:sz w:val="20"/>
        </w:rPr>
        <w:t xml:space="preserve">// Primer </w:t>
      </w:r>
      <w:proofErr w:type="spellStart"/>
      <w:r>
        <w:rPr>
          <w:rFonts w:ascii="Consolas" w:hAnsi="Consolas"/>
          <w:sz w:val="20"/>
        </w:rPr>
        <w:t>masculino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en</w:t>
      </w:r>
      <w:proofErr w:type="spellEnd"/>
      <w:r>
        <w:rPr>
          <w:rFonts w:ascii="Consolas" w:hAnsi="Consolas"/>
          <w:sz w:val="20"/>
        </w:rPr>
        <w:t xml:space="preserve"> Chile (find </w:t>
      </w:r>
      <w:proofErr w:type="spellStart"/>
      <w:r>
        <w:rPr>
          <w:rFonts w:ascii="Consolas" w:hAnsi="Consolas"/>
          <w:sz w:val="20"/>
        </w:rPr>
        <w:t>devuelve</w:t>
      </w:r>
      <w:proofErr w:type="spellEnd"/>
      <w:r>
        <w:rPr>
          <w:rFonts w:ascii="Consolas" w:hAnsi="Consolas"/>
          <w:sz w:val="20"/>
        </w:rPr>
        <w:t xml:space="preserve"> el primero o undefined)</w:t>
      </w:r>
      <w:r>
        <w:rPr>
          <w:rFonts w:ascii="Consolas" w:hAnsi="Consolas"/>
          <w:sz w:val="20"/>
        </w:rPr>
        <w:br/>
      </w:r>
      <w:r>
        <w:t>E12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Nombres</w:t>
      </w:r>
      <w:proofErr w:type="spellEnd"/>
      <w:r>
        <w:rPr>
          <w:rFonts w:ascii="Consolas" w:hAnsi="Consolas"/>
          <w:sz w:val="20"/>
        </w:rPr>
        <w:t xml:space="preserve"> de Argentina </w:t>
      </w:r>
      <w:proofErr w:type="spellStart"/>
      <w:r>
        <w:rPr>
          <w:rFonts w:ascii="Consolas" w:hAnsi="Consolas"/>
          <w:sz w:val="20"/>
        </w:rPr>
        <w:t>ordenados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alfabéticamente</w:t>
      </w:r>
      <w:proofErr w:type="spellEnd"/>
      <w:r>
        <w:rPr>
          <w:rFonts w:ascii="Consolas" w:hAnsi="Consolas"/>
          <w:sz w:val="20"/>
        </w:rPr>
        <w:br/>
      </w:r>
      <w:r>
        <w:t>E</w:t>
      </w:r>
      <w:r>
        <w:t>13</w:t>
      </w:r>
      <w:r w:rsidR="004D2089">
        <w:t xml:space="preserve"> </w:t>
      </w:r>
      <w:r>
        <w:rPr>
          <w:rFonts w:ascii="Consolas" w:hAnsi="Consolas"/>
          <w:sz w:val="20"/>
        </w:rPr>
        <w:t>/</w:t>
      </w:r>
      <w:r>
        <w:rPr>
          <w:rFonts w:ascii="Consolas" w:hAnsi="Consolas"/>
          <w:sz w:val="20"/>
        </w:rPr>
        <w:t xml:space="preserve">/ ¿Hay </w:t>
      </w:r>
      <w:proofErr w:type="spellStart"/>
      <w:r>
        <w:rPr>
          <w:rFonts w:ascii="Consolas" w:hAnsi="Consolas"/>
          <w:sz w:val="20"/>
        </w:rPr>
        <w:t>menores</w:t>
      </w:r>
      <w:proofErr w:type="spellEnd"/>
      <w:r>
        <w:rPr>
          <w:rFonts w:ascii="Consolas" w:hAnsi="Consolas"/>
          <w:sz w:val="20"/>
        </w:rPr>
        <w:t xml:space="preserve"> de edad?</w:t>
      </w:r>
      <w:r>
        <w:rPr>
          <w:rFonts w:ascii="Consolas" w:hAnsi="Consolas"/>
          <w:sz w:val="20"/>
        </w:rPr>
        <w:br/>
      </w:r>
      <w:r>
        <w:t>E14</w:t>
      </w:r>
      <w:r w:rsidR="004D2089">
        <w:t xml:space="preserve"> </w:t>
      </w:r>
      <w:r>
        <w:rPr>
          <w:rFonts w:ascii="Consolas" w:hAnsi="Consolas"/>
          <w:sz w:val="20"/>
        </w:rPr>
        <w:t>// ¿</w:t>
      </w:r>
      <w:proofErr w:type="spellStart"/>
      <w:r>
        <w:rPr>
          <w:rFonts w:ascii="Consolas" w:hAnsi="Consolas"/>
          <w:sz w:val="20"/>
        </w:rPr>
        <w:t>Todas</w:t>
      </w:r>
      <w:proofErr w:type="spellEnd"/>
      <w:r>
        <w:rPr>
          <w:rFonts w:ascii="Consolas" w:hAnsi="Consolas"/>
          <w:sz w:val="20"/>
        </w:rPr>
        <w:t xml:space="preserve"> son F?</w:t>
      </w:r>
      <w:r>
        <w:rPr>
          <w:rFonts w:ascii="Consolas" w:hAnsi="Consolas"/>
          <w:sz w:val="20"/>
        </w:rPr>
        <w:br/>
      </w:r>
      <w:bookmarkStart w:id="0" w:name="_GoBack"/>
      <w:bookmarkEnd w:id="0"/>
      <w:r>
        <w:t>E15</w:t>
      </w:r>
      <w:r w:rsidR="004D2089">
        <w:t xml:space="preserve"> </w:t>
      </w:r>
      <w:r>
        <w:rPr>
          <w:rFonts w:ascii="Consolas" w:hAnsi="Consolas"/>
          <w:sz w:val="20"/>
        </w:rPr>
        <w:t xml:space="preserve">// </w:t>
      </w:r>
      <w:proofErr w:type="spellStart"/>
      <w:r>
        <w:rPr>
          <w:rFonts w:ascii="Consolas" w:hAnsi="Consolas"/>
          <w:sz w:val="20"/>
        </w:rPr>
        <w:t>Nombres</w:t>
      </w:r>
      <w:proofErr w:type="spellEnd"/>
      <w:r>
        <w:rPr>
          <w:rFonts w:ascii="Consolas" w:hAnsi="Consolas"/>
          <w:sz w:val="20"/>
        </w:rPr>
        <w:t xml:space="preserve"> de Chile ordenados por edad ascendente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</w:p>
    <w:sectPr w:rsidR="00014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34616"/>
    <w:rsid w:val="0006063C"/>
    <w:rsid w:val="0015074B"/>
    <w:rsid w:val="0029639D"/>
    <w:rsid w:val="00326F90"/>
    <w:rsid w:val="004D2089"/>
    <w:rsid w:val="00663A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EDFE7D-773A-4A74-86CF-700D7858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2</cp:revision>
  <dcterms:created xsi:type="dcterms:W3CDTF">2013-12-23T23:15:00Z</dcterms:created>
  <dcterms:modified xsi:type="dcterms:W3CDTF">2025-08-20T15:11:00Z</dcterms:modified>
  <cp:category/>
</cp:coreProperties>
</file>