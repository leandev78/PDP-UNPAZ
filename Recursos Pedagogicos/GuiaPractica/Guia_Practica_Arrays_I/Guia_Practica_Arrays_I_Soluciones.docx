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CA2" w:rsidRPr="00FE5606" w:rsidRDefault="00663A76">
      <w:pPr>
        <w:pStyle w:val="Ttulo"/>
        <w:rPr>
          <w:color w:val="auto"/>
          <w:sz w:val="36"/>
        </w:rPr>
      </w:pPr>
      <w:r w:rsidRPr="00FE5606">
        <w:rPr>
          <w:color w:val="auto"/>
          <w:sz w:val="36"/>
        </w:rPr>
        <w:t>Paradigmas de Programación (JS en Node.js)</w:t>
      </w:r>
      <w:r w:rsidR="00B62700" w:rsidRPr="00FE5606">
        <w:rPr>
          <w:color w:val="auto"/>
          <w:sz w:val="36"/>
        </w:rPr>
        <w:t xml:space="preserve"> </w:t>
      </w:r>
      <w:r w:rsidR="00B62700" w:rsidRPr="00FE5606">
        <w:rPr>
          <w:b/>
          <w:color w:val="auto"/>
          <w:sz w:val="36"/>
        </w:rPr>
        <w:t>Práctica I</w:t>
      </w:r>
    </w:p>
    <w:p w:rsidR="00B62700" w:rsidRPr="00B62700" w:rsidRDefault="00F75737" w:rsidP="00971844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Estimados/as: les dejo una serie de ejercicios para que puedan explorarlos y trabajar sobre ellos los conceptos visto en la primera clase 20/08/2025.</w:t>
      </w:r>
    </w:p>
    <w:p w:rsidR="00B62700" w:rsidRPr="00E96008" w:rsidRDefault="00F75737" w:rsidP="00971844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Los ejercicios los deberán resolver</w:t>
      </w:r>
      <w:r w:rsidR="00B62700" w:rsidRPr="00E96008">
        <w:rPr>
          <w:rFonts w:ascii="Consolas" w:hAnsi="Consolas"/>
          <w:sz w:val="20"/>
        </w:rPr>
        <w:t xml:space="preserve"> utilizando Visual Studio </w:t>
      </w:r>
      <w:proofErr w:type="spellStart"/>
      <w:r w:rsidR="00B62700" w:rsidRPr="00E96008">
        <w:rPr>
          <w:rFonts w:ascii="Consolas" w:hAnsi="Consolas"/>
          <w:sz w:val="20"/>
        </w:rPr>
        <w:t>Code</w:t>
      </w:r>
      <w:proofErr w:type="spellEnd"/>
      <w:r w:rsidR="00B62700" w:rsidRPr="00E96008">
        <w:rPr>
          <w:rFonts w:ascii="Consolas" w:hAnsi="Consolas"/>
          <w:sz w:val="20"/>
        </w:rPr>
        <w:t xml:space="preserve"> + </w:t>
      </w:r>
      <w:proofErr w:type="spellStart"/>
      <w:r w:rsidR="00B62700" w:rsidRPr="00E96008">
        <w:rPr>
          <w:rFonts w:ascii="Consolas" w:hAnsi="Consolas"/>
          <w:sz w:val="20"/>
        </w:rPr>
        <w:t>Node</w:t>
      </w:r>
      <w:proofErr w:type="spellEnd"/>
      <w:r w:rsidR="00B62700" w:rsidRPr="00E96008">
        <w:rPr>
          <w:rFonts w:ascii="Consolas" w:hAnsi="Consolas"/>
          <w:sz w:val="20"/>
        </w:rPr>
        <w:t xml:space="preserve"> </w:t>
      </w:r>
      <w:proofErr w:type="spellStart"/>
      <w:r w:rsidR="00B62700" w:rsidRPr="00E96008">
        <w:rPr>
          <w:rFonts w:ascii="Consolas" w:hAnsi="Consolas"/>
          <w:sz w:val="20"/>
        </w:rPr>
        <w:t>js</w:t>
      </w:r>
      <w:proofErr w:type="spellEnd"/>
      <w:r>
        <w:rPr>
          <w:rFonts w:ascii="Consolas" w:hAnsi="Consolas"/>
          <w:sz w:val="20"/>
        </w:rPr>
        <w:t xml:space="preserve"> donde aplicarán</w:t>
      </w:r>
      <w:r w:rsidR="00FC4C65">
        <w:rPr>
          <w:rFonts w:ascii="Consolas" w:hAnsi="Consolas"/>
          <w:sz w:val="20"/>
        </w:rPr>
        <w:t xml:space="preserve"> los métodos (</w:t>
      </w:r>
      <w:proofErr w:type="spellStart"/>
      <w:r w:rsidR="00FC4C65">
        <w:rPr>
          <w:rFonts w:ascii="Consolas" w:hAnsi="Consolas"/>
          <w:sz w:val="20"/>
        </w:rPr>
        <w:t>some</w:t>
      </w:r>
      <w:proofErr w:type="spellEnd"/>
      <w:r w:rsidR="00FC4C65">
        <w:rPr>
          <w:rFonts w:ascii="Consolas" w:hAnsi="Consolas"/>
          <w:sz w:val="20"/>
        </w:rPr>
        <w:t xml:space="preserve">, </w:t>
      </w:r>
      <w:proofErr w:type="spellStart"/>
      <w:r w:rsidR="00FC4C65">
        <w:rPr>
          <w:rFonts w:ascii="Consolas" w:hAnsi="Consolas"/>
          <w:sz w:val="20"/>
        </w:rPr>
        <w:t>every</w:t>
      </w:r>
      <w:proofErr w:type="spellEnd"/>
      <w:r w:rsidR="00FC4C65">
        <w:rPr>
          <w:rFonts w:ascii="Consolas" w:hAnsi="Consolas"/>
          <w:sz w:val="20"/>
        </w:rPr>
        <w:t xml:space="preserve">, </w:t>
      </w:r>
      <w:proofErr w:type="spellStart"/>
      <w:r w:rsidR="00FC4C65">
        <w:rPr>
          <w:rFonts w:ascii="Consolas" w:hAnsi="Consolas"/>
          <w:sz w:val="20"/>
        </w:rPr>
        <w:t>filter</w:t>
      </w:r>
      <w:proofErr w:type="spellEnd"/>
      <w:r>
        <w:rPr>
          <w:rFonts w:ascii="Consolas" w:hAnsi="Consolas"/>
          <w:sz w:val="20"/>
        </w:rPr>
        <w:t xml:space="preserve"> y</w:t>
      </w:r>
      <w:r w:rsidR="00FC4C65">
        <w:rPr>
          <w:rFonts w:ascii="Consolas" w:hAnsi="Consolas"/>
          <w:sz w:val="20"/>
        </w:rPr>
        <w:t xml:space="preserve"> </w:t>
      </w:r>
      <w:proofErr w:type="spellStart"/>
      <w:r w:rsidR="00FC4C65">
        <w:rPr>
          <w:rFonts w:ascii="Consolas" w:hAnsi="Consolas"/>
          <w:sz w:val="20"/>
        </w:rPr>
        <w:t>map</w:t>
      </w:r>
      <w:proofErr w:type="spellEnd"/>
      <w:r>
        <w:rPr>
          <w:rFonts w:ascii="Consolas" w:hAnsi="Consolas"/>
          <w:sz w:val="20"/>
        </w:rPr>
        <w:t>)</w:t>
      </w:r>
    </w:p>
    <w:p w:rsidR="00014CA2" w:rsidRDefault="00663A76" w:rsidP="00971844">
      <w:pPr>
        <w:rPr>
          <w:b/>
          <w:sz w:val="24"/>
          <w:u w:val="single"/>
        </w:rPr>
      </w:pPr>
      <w:r w:rsidRPr="00E96008">
        <w:rPr>
          <w:rFonts w:ascii="Consolas" w:hAnsi="Consolas"/>
          <w:sz w:val="20"/>
        </w:rPr>
        <w:br/>
      </w:r>
      <w:r w:rsidR="004D2089" w:rsidRPr="00E96008">
        <w:rPr>
          <w:b/>
          <w:sz w:val="24"/>
          <w:u w:val="single"/>
        </w:rPr>
        <w:t>Lista de ejercicios a resolver:</w:t>
      </w:r>
    </w:p>
    <w:p w:rsidR="00E96008" w:rsidRPr="00E96008" w:rsidRDefault="00E96008" w:rsidP="00E96008">
      <w:pPr>
        <w:ind w:firstLine="360"/>
        <w:rPr>
          <w:rFonts w:ascii="Consolas" w:hAnsi="Consolas"/>
          <w:b/>
          <w:sz w:val="20"/>
        </w:rPr>
      </w:pPr>
      <w:proofErr w:type="spellStart"/>
      <w:r w:rsidRPr="00E96008">
        <w:rPr>
          <w:rFonts w:ascii="Consolas" w:hAnsi="Consolas"/>
          <w:b/>
          <w:sz w:val="20"/>
        </w:rPr>
        <w:t>const</w:t>
      </w:r>
      <w:proofErr w:type="spellEnd"/>
      <w:r w:rsidRPr="00E96008">
        <w:rPr>
          <w:rFonts w:ascii="Consolas" w:hAnsi="Consolas"/>
          <w:b/>
          <w:sz w:val="20"/>
        </w:rPr>
        <w:t xml:space="preserve"> lista = [4, 1, 2, 4, 5, 8, 7, 6, 9, 10,</w:t>
      </w:r>
      <w:r>
        <w:rPr>
          <w:rFonts w:ascii="Consolas" w:hAnsi="Consolas"/>
          <w:b/>
          <w:sz w:val="20"/>
        </w:rPr>
        <w:t xml:space="preserve"> </w:t>
      </w:r>
      <w:r w:rsidRPr="00E96008">
        <w:rPr>
          <w:rFonts w:ascii="Consolas" w:hAnsi="Consolas"/>
          <w:b/>
          <w:sz w:val="20"/>
        </w:rPr>
        <w:t>1,</w:t>
      </w:r>
      <w:r>
        <w:rPr>
          <w:rFonts w:ascii="Consolas" w:hAnsi="Consolas"/>
          <w:b/>
          <w:sz w:val="20"/>
        </w:rPr>
        <w:t xml:space="preserve"> </w:t>
      </w:r>
      <w:r w:rsidRPr="00E96008">
        <w:rPr>
          <w:rFonts w:ascii="Consolas" w:hAnsi="Consolas"/>
          <w:b/>
          <w:sz w:val="20"/>
        </w:rPr>
        <w:t>2,</w:t>
      </w:r>
      <w:r>
        <w:rPr>
          <w:rFonts w:ascii="Consolas" w:hAnsi="Consolas"/>
          <w:b/>
          <w:sz w:val="20"/>
        </w:rPr>
        <w:t xml:space="preserve"> </w:t>
      </w:r>
      <w:r w:rsidRPr="00E96008">
        <w:rPr>
          <w:rFonts w:ascii="Consolas" w:hAnsi="Consolas"/>
          <w:b/>
          <w:sz w:val="20"/>
        </w:rPr>
        <w:t>3,</w:t>
      </w:r>
      <w:r>
        <w:rPr>
          <w:rFonts w:ascii="Consolas" w:hAnsi="Consolas"/>
          <w:b/>
          <w:sz w:val="20"/>
        </w:rPr>
        <w:t xml:space="preserve"> </w:t>
      </w:r>
      <w:r w:rsidRPr="00E96008">
        <w:rPr>
          <w:rFonts w:ascii="Consolas" w:hAnsi="Consolas"/>
          <w:b/>
          <w:sz w:val="20"/>
        </w:rPr>
        <w:t>2,</w:t>
      </w:r>
      <w:r>
        <w:rPr>
          <w:rFonts w:ascii="Consolas" w:hAnsi="Consolas"/>
          <w:b/>
          <w:sz w:val="20"/>
        </w:rPr>
        <w:t xml:space="preserve"> </w:t>
      </w:r>
      <w:r w:rsidRPr="00E96008">
        <w:rPr>
          <w:rFonts w:ascii="Consolas" w:hAnsi="Consolas"/>
          <w:b/>
          <w:sz w:val="20"/>
        </w:rPr>
        <w:t>9,100,</w:t>
      </w:r>
      <w:r>
        <w:rPr>
          <w:rFonts w:ascii="Consolas" w:hAnsi="Consolas"/>
          <w:b/>
          <w:sz w:val="20"/>
        </w:rPr>
        <w:t xml:space="preserve"> </w:t>
      </w:r>
      <w:r w:rsidRPr="00E96008">
        <w:rPr>
          <w:rFonts w:ascii="Consolas" w:hAnsi="Consolas"/>
          <w:b/>
          <w:sz w:val="20"/>
        </w:rPr>
        <w:t>8,</w:t>
      </w:r>
      <w:r>
        <w:rPr>
          <w:rFonts w:ascii="Consolas" w:hAnsi="Consolas"/>
          <w:b/>
          <w:sz w:val="20"/>
        </w:rPr>
        <w:t xml:space="preserve"> </w:t>
      </w:r>
      <w:r w:rsidRPr="00E96008">
        <w:rPr>
          <w:rFonts w:ascii="Consolas" w:hAnsi="Consolas"/>
          <w:b/>
          <w:sz w:val="20"/>
        </w:rPr>
        <w:t>99];</w:t>
      </w:r>
    </w:p>
    <w:p w:rsidR="00B62700" w:rsidRPr="00E96008" w:rsidRDefault="00B62700" w:rsidP="00E96008">
      <w:pPr>
        <w:pStyle w:val="Prrafodelista"/>
        <w:numPr>
          <w:ilvl w:val="0"/>
          <w:numId w:val="10"/>
        </w:numPr>
        <w:spacing w:line="480" w:lineRule="auto"/>
      </w:pPr>
      <w:r w:rsidRPr="00E96008">
        <w:t>¿Hay algún número mayor que 8</w:t>
      </w:r>
      <w:proofErr w:type="gramStart"/>
      <w:r w:rsidRPr="00E96008">
        <w:t>?.</w:t>
      </w:r>
      <w:proofErr w:type="gramEnd"/>
    </w:p>
    <w:p w:rsidR="00B62700" w:rsidRPr="00E96008" w:rsidRDefault="00B62700" w:rsidP="00E96008">
      <w:pPr>
        <w:pStyle w:val="Prrafodelista"/>
        <w:numPr>
          <w:ilvl w:val="0"/>
          <w:numId w:val="10"/>
        </w:numPr>
        <w:spacing w:line="480" w:lineRule="auto"/>
      </w:pPr>
      <w:r w:rsidRPr="00E96008">
        <w:t>¿Todos los números son mayores que 0</w:t>
      </w:r>
      <w:proofErr w:type="gramStart"/>
      <w:r w:rsidRPr="00E96008">
        <w:t>?.</w:t>
      </w:r>
      <w:proofErr w:type="gramEnd"/>
    </w:p>
    <w:p w:rsidR="00B62700" w:rsidRPr="00E96008" w:rsidRDefault="00E96008" w:rsidP="00E96008">
      <w:pPr>
        <w:pStyle w:val="Prrafodelista"/>
        <w:numPr>
          <w:ilvl w:val="0"/>
          <w:numId w:val="10"/>
        </w:numPr>
        <w:spacing w:line="480" w:lineRule="auto"/>
      </w:pPr>
      <w:r>
        <w:t>Buscar</w:t>
      </w:r>
      <w:r w:rsidR="00B62700" w:rsidRPr="00E96008">
        <w:t xml:space="preserve"> solo con los números pares donde se espera que la salida sea: </w:t>
      </w:r>
      <w:r w:rsidR="00B62700" w:rsidRPr="00E96008">
        <w:rPr>
          <w:rStyle w:val="CdigoHTML"/>
          <w:rFonts w:eastAsiaTheme="minorEastAsia"/>
        </w:rPr>
        <w:t>[4, 2, 4, 8, 6, 10]</w:t>
      </w:r>
      <w:r w:rsidR="00B62700" w:rsidRPr="00E96008">
        <w:t>.</w:t>
      </w:r>
    </w:p>
    <w:p w:rsidR="00B62700" w:rsidRPr="00E96008" w:rsidRDefault="00B62700" w:rsidP="00E96008">
      <w:pPr>
        <w:pStyle w:val="Prrafodelista"/>
        <w:numPr>
          <w:ilvl w:val="0"/>
          <w:numId w:val="10"/>
        </w:numPr>
        <w:spacing w:line="480" w:lineRule="auto"/>
      </w:pPr>
      <w:r w:rsidRPr="00E96008">
        <w:t>Calcul</w:t>
      </w:r>
      <w:r w:rsidR="00E96008">
        <w:t>ar</w:t>
      </w:r>
      <w:r w:rsidRPr="00E96008">
        <w:t xml:space="preserve"> el cuadrado de cada número. Salida esperada: </w:t>
      </w:r>
      <w:r w:rsidRPr="00E96008">
        <w:rPr>
          <w:rStyle w:val="CdigoHTML"/>
          <w:rFonts w:eastAsiaTheme="minorEastAsia"/>
        </w:rPr>
        <w:t>[16, 1, 4, 16, 25, 64, 49, 36, 81, 100]</w:t>
      </w:r>
      <w:r w:rsidRPr="00E96008">
        <w:t>.</w:t>
      </w:r>
    </w:p>
    <w:p w:rsidR="00E96008" w:rsidRPr="00E96008" w:rsidRDefault="00E96008" w:rsidP="00E96008">
      <w:pPr>
        <w:pStyle w:val="Prrafodelista"/>
        <w:numPr>
          <w:ilvl w:val="0"/>
          <w:numId w:val="10"/>
        </w:numPr>
        <w:spacing w:line="480" w:lineRule="auto"/>
      </w:pPr>
      <w:r>
        <w:t>O</w:t>
      </w:r>
      <w:r w:rsidRPr="00E96008">
        <w:t xml:space="preserve">btener los &gt; 3 y luego </w:t>
      </w:r>
      <w:r>
        <w:rPr>
          <w:rStyle w:val="CdigoHTML"/>
          <w:rFonts w:eastAsiaTheme="minorEastAsia"/>
        </w:rPr>
        <w:t>verifica si son todos</w:t>
      </w:r>
      <w:r>
        <w:t xml:space="preserve"> pares</w:t>
      </w:r>
      <w:r w:rsidRPr="00E96008">
        <w:t>.</w:t>
      </w:r>
    </w:p>
    <w:p w:rsidR="00B62700" w:rsidRDefault="00B62700" w:rsidP="00E96008">
      <w:pPr>
        <w:pStyle w:val="Prrafodelista"/>
        <w:numPr>
          <w:ilvl w:val="0"/>
          <w:numId w:val="10"/>
        </w:numPr>
        <w:spacing w:line="480" w:lineRule="auto"/>
      </w:pPr>
      <w:r w:rsidRPr="00E96008">
        <w:t>Elimin</w:t>
      </w:r>
      <w:r w:rsidR="00E96008">
        <w:t>a</w:t>
      </w:r>
      <w:r w:rsidRPr="00E96008">
        <w:t xml:space="preserve"> del </w:t>
      </w:r>
      <w:proofErr w:type="spellStart"/>
      <w:r w:rsidRPr="00E96008">
        <w:t>array</w:t>
      </w:r>
      <w:proofErr w:type="spellEnd"/>
      <w:r w:rsidRPr="00E96008">
        <w:t xml:space="preserve"> (sobre una copia) todos los números mayores que 6.</w:t>
      </w:r>
    </w:p>
    <w:p w:rsidR="00E21137" w:rsidRDefault="00847446" w:rsidP="00E21137">
      <w:pPr>
        <w:pStyle w:val="Prrafodelista"/>
        <w:spacing w:line="480" w:lineRule="auto"/>
      </w:pPr>
      <w:r w:rsidRPr="00847446">
        <w:rPr>
          <w:rStyle w:val="Textoennegrita"/>
          <w:b w:val="0"/>
        </w:rPr>
        <w:t xml:space="preserve">Genera un </w:t>
      </w:r>
      <w:proofErr w:type="spellStart"/>
      <w:r w:rsidRPr="00847446">
        <w:rPr>
          <w:rStyle w:val="Textoennegrita"/>
          <w:b w:val="0"/>
        </w:rPr>
        <w:t>array</w:t>
      </w:r>
      <w:proofErr w:type="spellEnd"/>
      <w:r w:rsidRPr="00847446">
        <w:rPr>
          <w:rStyle w:val="Textoennegrita"/>
          <w:b w:val="0"/>
        </w:rPr>
        <w:t xml:space="preserve"> de textos “par”/“impar” según cada número.</w:t>
      </w:r>
      <w:r>
        <w:rPr>
          <w:rStyle w:val="Textoennegrita"/>
          <w:b w:val="0"/>
        </w:rPr>
        <w:t xml:space="preserve"> Para ello deberás usar un </w:t>
      </w:r>
      <w:r>
        <w:t xml:space="preserve"> </w:t>
      </w:r>
      <w:proofErr w:type="spellStart"/>
      <w:r>
        <w:rPr>
          <w:rStyle w:val="CdigoHTML"/>
          <w:rFonts w:eastAsiaTheme="minorEastAsia"/>
        </w:rPr>
        <w:t>map</w:t>
      </w:r>
      <w:proofErr w:type="spellEnd"/>
      <w:r>
        <w:t xml:space="preserve"> con un condicional.</w:t>
      </w:r>
      <w:r w:rsidR="00E21137">
        <w:t xml:space="preserve"> </w:t>
      </w:r>
      <w:r w:rsidR="00E21137">
        <w:rPr>
          <w:rStyle w:val="Textoennegrita"/>
        </w:rPr>
        <w:t>Salida esperada:</w:t>
      </w:r>
      <w:r w:rsidR="00E21137">
        <w:t xml:space="preserve"> </w:t>
      </w:r>
      <w:r w:rsidR="00E21137">
        <w:rPr>
          <w:rStyle w:val="CdigoHTML"/>
          <w:rFonts w:eastAsiaTheme="minorEastAsia"/>
        </w:rPr>
        <w:t>["par","impar","par","par","impar","par","impar","par","impar","par"]</w:t>
      </w:r>
      <w:r w:rsidR="00E21137">
        <w:t>.</w:t>
      </w:r>
    </w:p>
    <w:p w:rsidR="00E21137" w:rsidRDefault="00E21137" w:rsidP="00E21137">
      <w:pPr>
        <w:pStyle w:val="Prrafodelista"/>
        <w:numPr>
          <w:ilvl w:val="0"/>
          <w:numId w:val="10"/>
        </w:numPr>
        <w:spacing w:line="480" w:lineRule="auto"/>
      </w:pPr>
      <w:r>
        <w:t xml:space="preserve">Dada la estructura de datos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[3</w:t>
      </w:r>
      <w:proofErr w:type="gramStart"/>
      <w:r>
        <w:t>,6,6,7,12,10,4,13,1</w:t>
      </w:r>
      <w:proofErr w:type="gramEnd"/>
      <w:r>
        <w:t xml:space="preserve">]; se pide solo utilizar el método </w:t>
      </w:r>
      <w:proofErr w:type="spellStart"/>
      <w:r w:rsidRPr="00E21137">
        <w:rPr>
          <w:b/>
        </w:rPr>
        <w:t>filter</w:t>
      </w:r>
      <w:proofErr w:type="spellEnd"/>
      <w:r>
        <w:t>: Crear una función flecha “anónima” que filtre los números mayores o iguales a 10.</w:t>
      </w:r>
    </w:p>
    <w:p w:rsidR="00E21137" w:rsidRDefault="00E21137" w:rsidP="00E21137">
      <w:pPr>
        <w:pStyle w:val="Prrafodelista"/>
        <w:spacing w:line="480" w:lineRule="auto"/>
      </w:pPr>
      <w:r>
        <w:t xml:space="preserve">Luego pasar esta función al método </w:t>
      </w:r>
      <w:proofErr w:type="spellStart"/>
      <w:r>
        <w:t>filter</w:t>
      </w:r>
      <w:proofErr w:type="spellEnd"/>
      <w:r>
        <w:t xml:space="preserve"> y luego aplicar otro filtro para obtener solo los pares.</w:t>
      </w:r>
    </w:p>
    <w:p w:rsidR="00E15192" w:rsidRPr="00E15192" w:rsidRDefault="00E21137" w:rsidP="00E96008">
      <w:pPr>
        <w:pStyle w:val="Prrafodelista"/>
        <w:numPr>
          <w:ilvl w:val="0"/>
          <w:numId w:val="10"/>
        </w:numPr>
        <w:spacing w:line="480" w:lineRule="auto"/>
        <w:rPr>
          <w:rFonts w:ascii="Consolas" w:eastAsia="Times New Roman" w:hAnsi="Consolas" w:cs="Times New Roman"/>
          <w:i/>
          <w:sz w:val="21"/>
          <w:szCs w:val="21"/>
          <w:lang w:eastAsia="es-AR"/>
        </w:rPr>
      </w:pPr>
      <w:r>
        <w:t>Dado la estructura de datos:</w:t>
      </w:r>
    </w:p>
    <w:p w:rsidR="00E15192" w:rsidRDefault="00E15192" w:rsidP="00E15192">
      <w:pPr>
        <w:pStyle w:val="Prrafodelista"/>
        <w:spacing w:line="480" w:lineRule="auto"/>
        <w:rPr>
          <w:rFonts w:ascii="Consolas" w:eastAsia="Times New Roman" w:hAnsi="Consolas" w:cs="Times New Roman"/>
          <w:b/>
          <w:szCs w:val="21"/>
          <w:lang w:eastAsia="es-AR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szCs w:val="21"/>
          <w:lang w:eastAsia="es-AR"/>
        </w:rPr>
        <w:t>c</w:t>
      </w:r>
      <w:r w:rsidR="00E21137">
        <w:rPr>
          <w:rFonts w:ascii="Consolas" w:eastAsia="Times New Roman" w:hAnsi="Consolas" w:cs="Times New Roman"/>
          <w:b/>
          <w:szCs w:val="21"/>
          <w:lang w:eastAsia="es-AR"/>
        </w:rPr>
        <w:t>onst</w:t>
      </w:r>
      <w:proofErr w:type="spellEnd"/>
      <w:proofErr w:type="gramEnd"/>
      <w:r w:rsidR="00E21137">
        <w:rPr>
          <w:rFonts w:ascii="Consolas" w:eastAsia="Times New Roman" w:hAnsi="Consolas" w:cs="Times New Roman"/>
          <w:b/>
          <w:szCs w:val="21"/>
          <w:lang w:eastAsia="es-AR"/>
        </w:rPr>
        <w:t xml:space="preserve"> </w:t>
      </w:r>
      <w:proofErr w:type="spellStart"/>
      <w:r w:rsidR="00E21137">
        <w:rPr>
          <w:rFonts w:ascii="Consolas" w:eastAsia="Times New Roman" w:hAnsi="Consolas" w:cs="Times New Roman"/>
          <w:b/>
          <w:szCs w:val="21"/>
          <w:lang w:eastAsia="es-AR"/>
        </w:rPr>
        <w:t>Numbers</w:t>
      </w:r>
      <w:proofErr w:type="spellEnd"/>
      <w:r w:rsidR="00FC4C65" w:rsidRPr="00E96008">
        <w:rPr>
          <w:rFonts w:ascii="Consolas" w:eastAsia="Times New Roman" w:hAnsi="Consolas" w:cs="Times New Roman"/>
          <w:b/>
          <w:szCs w:val="21"/>
          <w:lang w:eastAsia="es-AR"/>
        </w:rPr>
        <w:t xml:space="preserve"> = [1, 2, 3, 3, 1, 5, 6, 78, 4, 88, 99, 55, 34, 7, 1];</w:t>
      </w:r>
      <w:r w:rsidR="00FC4C65">
        <w:rPr>
          <w:rFonts w:ascii="Consolas" w:eastAsia="Times New Roman" w:hAnsi="Consolas" w:cs="Times New Roman"/>
          <w:b/>
          <w:szCs w:val="21"/>
          <w:lang w:eastAsia="es-AR"/>
        </w:rPr>
        <w:t xml:space="preserve"> </w:t>
      </w:r>
    </w:p>
    <w:p w:rsidR="00E96008" w:rsidRPr="00E96008" w:rsidRDefault="00FC4C65" w:rsidP="00E15192">
      <w:pPr>
        <w:pStyle w:val="Prrafodelista"/>
        <w:spacing w:line="480" w:lineRule="auto"/>
        <w:rPr>
          <w:rFonts w:ascii="Consolas" w:eastAsia="Times New Roman" w:hAnsi="Consolas" w:cs="Times New Roman"/>
          <w:i/>
          <w:sz w:val="21"/>
          <w:szCs w:val="21"/>
          <w:lang w:eastAsia="es-AR"/>
        </w:rPr>
      </w:pPr>
      <w:proofErr w:type="gramStart"/>
      <w:r w:rsidRPr="00E15192">
        <w:rPr>
          <w:rFonts w:ascii="Consolas" w:eastAsia="Times New Roman" w:hAnsi="Consolas" w:cs="Times New Roman"/>
          <w:b/>
          <w:szCs w:val="21"/>
          <w:u w:val="single"/>
          <w:lang w:eastAsia="es-AR"/>
        </w:rPr>
        <w:t>se</w:t>
      </w:r>
      <w:proofErr w:type="gramEnd"/>
      <w:r w:rsidRPr="00E15192">
        <w:rPr>
          <w:rFonts w:ascii="Consolas" w:eastAsia="Times New Roman" w:hAnsi="Consolas" w:cs="Times New Roman"/>
          <w:b/>
          <w:szCs w:val="21"/>
          <w:u w:val="single"/>
          <w:lang w:eastAsia="es-AR"/>
        </w:rPr>
        <w:t xml:space="preserve"> pide</w:t>
      </w:r>
      <w:r>
        <w:rPr>
          <w:rFonts w:ascii="Consolas" w:eastAsia="Times New Roman" w:hAnsi="Consolas" w:cs="Times New Roman"/>
          <w:b/>
          <w:szCs w:val="21"/>
          <w:lang w:eastAsia="es-AR"/>
        </w:rPr>
        <w:t>:</w:t>
      </w:r>
      <w:r>
        <w:t xml:space="preserve"> </w:t>
      </w:r>
      <w:r w:rsidR="00E96008" w:rsidRPr="00E96008">
        <w:t>C</w:t>
      </w:r>
      <w:r w:rsidR="00B62700" w:rsidRPr="00E96008">
        <w:t>lona</w:t>
      </w:r>
      <w:r>
        <w:t xml:space="preserve">r </w:t>
      </w:r>
      <w:r w:rsidR="00B62700" w:rsidRPr="00E96008">
        <w:t xml:space="preserve">con </w:t>
      </w:r>
      <w:proofErr w:type="spellStart"/>
      <w:r w:rsidR="00B62700" w:rsidRPr="00E96008">
        <w:rPr>
          <w:rStyle w:val="CdigoHTML"/>
          <w:rFonts w:eastAsiaTheme="minorEastAsia"/>
        </w:rPr>
        <w:t>map</w:t>
      </w:r>
      <w:proofErr w:type="spellEnd"/>
      <w:r w:rsidR="00B62700" w:rsidRPr="00E96008">
        <w:t xml:space="preserve"> (p. ej., </w:t>
      </w:r>
      <w:proofErr w:type="spellStart"/>
      <w:r w:rsidR="00B62700" w:rsidRPr="00E96008">
        <w:rPr>
          <w:rStyle w:val="CdigoHTML"/>
          <w:rFonts w:eastAsiaTheme="minorEastAsia"/>
        </w:rPr>
        <w:t>const</w:t>
      </w:r>
      <w:proofErr w:type="spellEnd"/>
      <w:r w:rsidR="00B62700" w:rsidRPr="00E96008">
        <w:rPr>
          <w:rStyle w:val="CdigoHTML"/>
          <w:rFonts w:eastAsiaTheme="minorEastAsia"/>
        </w:rPr>
        <w:t xml:space="preserve"> copia = </w:t>
      </w:r>
      <w:proofErr w:type="spellStart"/>
      <w:r w:rsidR="00B62700" w:rsidRPr="00E96008">
        <w:rPr>
          <w:rStyle w:val="CdigoHTML"/>
          <w:rFonts w:eastAsiaTheme="minorEastAsia"/>
        </w:rPr>
        <w:t>lista.map</w:t>
      </w:r>
      <w:proofErr w:type="spellEnd"/>
      <w:r w:rsidR="00B62700" w:rsidRPr="00E96008">
        <w:rPr>
          <w:rStyle w:val="CdigoHTML"/>
          <w:rFonts w:eastAsiaTheme="minorEastAsia"/>
        </w:rPr>
        <w:t>(x =&gt; x)</w:t>
      </w:r>
      <w:r w:rsidR="00B62700" w:rsidRPr="00E96008">
        <w:t xml:space="preserve">), luego </w:t>
      </w:r>
      <w:r w:rsidR="00E96008" w:rsidRPr="00E96008">
        <w:t>del clon, mostrar los números que son menores o iguales a 10 y remplaza a los &gt; de 10 por una “X”.</w:t>
      </w:r>
      <w:r w:rsidR="00E96008">
        <w:rPr>
          <w:rFonts w:ascii="Consolas" w:eastAsia="Times New Roman" w:hAnsi="Consolas" w:cs="Times New Roman"/>
          <w:b/>
          <w:sz w:val="21"/>
          <w:szCs w:val="21"/>
          <w:lang w:eastAsia="es-AR"/>
        </w:rPr>
        <w:t xml:space="preserve"> </w:t>
      </w:r>
      <w:r w:rsidR="00E96008" w:rsidRPr="00E96008">
        <w:rPr>
          <w:rFonts w:ascii="Consolas" w:eastAsia="Times New Roman" w:hAnsi="Consolas" w:cs="Times New Roman"/>
          <w:i/>
          <w:sz w:val="21"/>
          <w:szCs w:val="21"/>
          <w:lang w:eastAsia="es-AR"/>
        </w:rPr>
        <w:t>Una ayudita</w:t>
      </w:r>
      <w:proofErr w:type="gramStart"/>
      <w:r w:rsidR="00E96008" w:rsidRPr="00E96008">
        <w:rPr>
          <w:rFonts w:ascii="Consolas" w:eastAsia="Times New Roman" w:hAnsi="Consolas" w:cs="Times New Roman"/>
          <w:i/>
          <w:sz w:val="21"/>
          <w:szCs w:val="21"/>
          <w:lang w:eastAsia="es-AR"/>
        </w:rPr>
        <w:t>!</w:t>
      </w:r>
      <w:proofErr w:type="gramEnd"/>
      <w:r w:rsidR="00E96008" w:rsidRPr="00E96008">
        <w:rPr>
          <w:rFonts w:ascii="Consolas" w:eastAsia="Times New Roman" w:hAnsi="Consolas" w:cs="Times New Roman"/>
          <w:i/>
          <w:sz w:val="21"/>
          <w:szCs w:val="21"/>
          <w:lang w:eastAsia="es-AR"/>
        </w:rPr>
        <w:t xml:space="preserve">, te debería dar como salida : </w:t>
      </w:r>
    </w:p>
    <w:p w:rsidR="00E96008" w:rsidRPr="00E96008" w:rsidRDefault="00E96008" w:rsidP="00E96008">
      <w:pPr>
        <w:pStyle w:val="Prrafodelista"/>
        <w:spacing w:line="240" w:lineRule="auto"/>
        <w:ind w:firstLine="720"/>
        <w:rPr>
          <w:rFonts w:ascii="Consolas" w:eastAsia="Times New Roman" w:hAnsi="Consolas" w:cs="Times New Roman"/>
          <w:i/>
          <w:sz w:val="21"/>
          <w:szCs w:val="21"/>
          <w:lang w:eastAsia="es-AR"/>
        </w:rPr>
      </w:pPr>
      <w:r w:rsidRPr="00E96008">
        <w:rPr>
          <w:rFonts w:ascii="Consolas" w:eastAsia="Times New Roman" w:hAnsi="Consolas" w:cs="Times New Roman"/>
          <w:b/>
          <w:i/>
          <w:sz w:val="21"/>
          <w:szCs w:val="21"/>
          <w:lang w:eastAsia="es-AR"/>
        </w:rPr>
        <w:t>[</w:t>
      </w:r>
      <w:r w:rsidRPr="00E96008">
        <w:rPr>
          <w:rFonts w:ascii="Consolas" w:eastAsia="Times New Roman" w:hAnsi="Consolas" w:cs="Times New Roman"/>
          <w:i/>
          <w:sz w:val="21"/>
          <w:szCs w:val="21"/>
          <w:lang w:eastAsia="es-AR"/>
        </w:rPr>
        <w:t>1,   2,   3, 3,   1,   5,</w:t>
      </w:r>
    </w:p>
    <w:p w:rsidR="00E96008" w:rsidRPr="00E96008" w:rsidRDefault="00E96008" w:rsidP="00E96008">
      <w:pPr>
        <w:spacing w:line="240" w:lineRule="auto"/>
        <w:ind w:firstLine="720"/>
        <w:rPr>
          <w:rFonts w:ascii="Consolas" w:eastAsia="Times New Roman" w:hAnsi="Consolas" w:cs="Times New Roman"/>
          <w:i/>
          <w:sz w:val="21"/>
          <w:szCs w:val="21"/>
          <w:lang w:eastAsia="es-AR"/>
        </w:rPr>
      </w:pPr>
      <w:r w:rsidRPr="00E96008">
        <w:rPr>
          <w:rFonts w:ascii="Consolas" w:eastAsia="Times New Roman" w:hAnsi="Consolas" w:cs="Times New Roman"/>
          <w:i/>
          <w:sz w:val="21"/>
          <w:szCs w:val="21"/>
          <w:lang w:eastAsia="es-AR"/>
        </w:rPr>
        <w:t xml:space="preserve">  </w:t>
      </w:r>
      <w:r w:rsidRPr="00E96008">
        <w:rPr>
          <w:rFonts w:ascii="Consolas" w:eastAsia="Times New Roman" w:hAnsi="Consolas" w:cs="Times New Roman"/>
          <w:i/>
          <w:sz w:val="21"/>
          <w:szCs w:val="21"/>
          <w:lang w:eastAsia="es-AR"/>
        </w:rPr>
        <w:tab/>
        <w:t>6,   'X', 4, 'X', 'X', 'X',</w:t>
      </w:r>
    </w:p>
    <w:p w:rsidR="00BB6E08" w:rsidRDefault="00E96008" w:rsidP="00E96008">
      <w:pPr>
        <w:spacing w:line="240" w:lineRule="auto"/>
        <w:ind w:left="720" w:firstLine="720"/>
        <w:rPr>
          <w:rFonts w:ascii="Consolas" w:eastAsia="Times New Roman" w:hAnsi="Consolas" w:cs="Times New Roman"/>
          <w:b/>
          <w:i/>
          <w:sz w:val="21"/>
          <w:szCs w:val="21"/>
          <w:lang w:eastAsia="es-AR"/>
        </w:rPr>
      </w:pPr>
      <w:r w:rsidRPr="00E96008">
        <w:rPr>
          <w:rFonts w:ascii="Consolas" w:eastAsia="Times New Roman" w:hAnsi="Consolas" w:cs="Times New Roman"/>
          <w:i/>
          <w:sz w:val="21"/>
          <w:szCs w:val="21"/>
          <w:lang w:eastAsia="es-AR"/>
        </w:rPr>
        <w:t>'X', 7,   1</w:t>
      </w:r>
      <w:r w:rsidRPr="00E96008">
        <w:rPr>
          <w:rFonts w:ascii="Consolas" w:eastAsia="Times New Roman" w:hAnsi="Consolas" w:cs="Times New Roman"/>
          <w:b/>
          <w:i/>
          <w:sz w:val="21"/>
          <w:szCs w:val="21"/>
          <w:lang w:eastAsia="es-AR"/>
        </w:rPr>
        <w:t>]</w:t>
      </w:r>
    </w:p>
    <w:p w:rsidR="00BB6E08" w:rsidRDefault="00BB6E08" w:rsidP="00BB6E08">
      <w:pPr>
        <w:rPr>
          <w:lang w:eastAsia="es-AR"/>
        </w:rPr>
      </w:pPr>
      <w:r>
        <w:rPr>
          <w:lang w:eastAsia="es-AR"/>
        </w:rPr>
        <w:br w:type="page"/>
      </w:r>
    </w:p>
    <w:p w:rsidR="00B072A4" w:rsidRPr="00BB6E08" w:rsidRDefault="00BB6E08" w:rsidP="00E96008">
      <w:pPr>
        <w:spacing w:line="240" w:lineRule="auto"/>
        <w:ind w:left="720" w:firstLine="720"/>
        <w:rPr>
          <w:b/>
        </w:rPr>
      </w:pPr>
      <w:r w:rsidRPr="00BB6E08">
        <w:rPr>
          <w:b/>
        </w:rPr>
        <w:lastRenderedPageBreak/>
        <w:t>SOLUCIONES:</w:t>
      </w:r>
    </w:p>
    <w:p w:rsidR="00BB6E08" w:rsidRDefault="00BB6E08" w:rsidP="00E96008">
      <w:pPr>
        <w:spacing w:line="240" w:lineRule="auto"/>
        <w:ind w:left="720" w:firstLine="720"/>
      </w:pPr>
    </w:p>
    <w:p w:rsidR="00BB6E08" w:rsidRPr="00BB6E08" w:rsidRDefault="00BB6E08" w:rsidP="00BB6E08">
      <w:pPr>
        <w:spacing w:line="240" w:lineRule="auto"/>
        <w:ind w:left="720" w:firstLine="720"/>
      </w:pPr>
      <w:r w:rsidRPr="00BB6E08">
        <w:t>// Datos base</w:t>
      </w:r>
    </w:p>
    <w:p w:rsidR="00BB6E08" w:rsidRPr="00BB6E08" w:rsidRDefault="00BB6E08" w:rsidP="00BB6E08">
      <w:pPr>
        <w:spacing w:line="240" w:lineRule="auto"/>
        <w:ind w:left="720" w:firstLine="720"/>
      </w:pPr>
      <w:proofErr w:type="spellStart"/>
      <w:r w:rsidRPr="00BB6E08">
        <w:t>const</w:t>
      </w:r>
      <w:proofErr w:type="spellEnd"/>
      <w:r w:rsidRPr="00BB6E08">
        <w:t xml:space="preserve"> lista = [4, 1, 2, 4, 5, 8, 7, 6, 9, 10, 1, 2, 3, 2, 9, 100, 8, 99];</w:t>
      </w:r>
    </w:p>
    <w:p w:rsidR="00BB6E08" w:rsidRPr="00BB6E08" w:rsidRDefault="00BB6E08" w:rsidP="00BB6E08">
      <w:pPr>
        <w:spacing w:line="240" w:lineRule="auto"/>
        <w:ind w:left="720" w:firstLine="720"/>
      </w:pPr>
    </w:p>
    <w:p w:rsidR="00BB6E08" w:rsidRPr="00BB6E08" w:rsidRDefault="00BB6E08" w:rsidP="00BB6E08">
      <w:pPr>
        <w:spacing w:line="240" w:lineRule="auto"/>
        <w:ind w:left="720" w:firstLine="720"/>
        <w:rPr>
          <w:b/>
        </w:rPr>
      </w:pPr>
      <w:r w:rsidRPr="00BB6E08">
        <w:rPr>
          <w:b/>
        </w:rPr>
        <w:t xml:space="preserve">// </w:t>
      </w:r>
      <w:proofErr w:type="spellStart"/>
      <w:r w:rsidRPr="00BB6E08">
        <w:rPr>
          <w:b/>
        </w:rPr>
        <w:t>Helpers</w:t>
      </w:r>
      <w:proofErr w:type="spellEnd"/>
    </w:p>
    <w:p w:rsidR="00BB6E08" w:rsidRPr="00BB6E08" w:rsidRDefault="00BB6E08" w:rsidP="00BB6E08">
      <w:pPr>
        <w:spacing w:line="240" w:lineRule="auto"/>
        <w:ind w:left="720" w:firstLine="720"/>
        <w:rPr>
          <w:b/>
        </w:rPr>
      </w:pPr>
      <w:proofErr w:type="spellStart"/>
      <w:proofErr w:type="gramStart"/>
      <w:r w:rsidRPr="00BB6E08">
        <w:rPr>
          <w:b/>
        </w:rPr>
        <w:t>const</w:t>
      </w:r>
      <w:proofErr w:type="spellEnd"/>
      <w:proofErr w:type="gramEnd"/>
      <w:r w:rsidRPr="00BB6E08">
        <w:rPr>
          <w:b/>
        </w:rPr>
        <w:t xml:space="preserve"> </w:t>
      </w:r>
      <w:proofErr w:type="spellStart"/>
      <w:r w:rsidRPr="00BB6E08">
        <w:rPr>
          <w:b/>
        </w:rPr>
        <w:t>esPar</w:t>
      </w:r>
      <w:proofErr w:type="spellEnd"/>
      <w:r w:rsidRPr="00BB6E08">
        <w:rPr>
          <w:b/>
        </w:rPr>
        <w:t xml:space="preserve"> = n =&gt; n % 2 === 0;</w:t>
      </w:r>
    </w:p>
    <w:p w:rsidR="00BB6E08" w:rsidRPr="00BB6E08" w:rsidRDefault="00BB6E08" w:rsidP="00BB6E08">
      <w:pPr>
        <w:spacing w:line="240" w:lineRule="auto"/>
        <w:ind w:left="720" w:firstLine="720"/>
        <w:rPr>
          <w:b/>
        </w:rPr>
      </w:pPr>
      <w:proofErr w:type="spellStart"/>
      <w:proofErr w:type="gramStart"/>
      <w:r w:rsidRPr="00BB6E08">
        <w:rPr>
          <w:b/>
        </w:rPr>
        <w:t>const</w:t>
      </w:r>
      <w:proofErr w:type="spellEnd"/>
      <w:proofErr w:type="gramEnd"/>
      <w:r w:rsidRPr="00BB6E08">
        <w:rPr>
          <w:b/>
        </w:rPr>
        <w:t xml:space="preserve"> cuadrado = n =&gt; n * n;</w:t>
      </w:r>
    </w:p>
    <w:p w:rsidR="00BB6E08" w:rsidRPr="00BB6E08" w:rsidRDefault="00BB6E08" w:rsidP="00BB6E08">
      <w:pPr>
        <w:spacing w:line="240" w:lineRule="auto"/>
        <w:ind w:left="720" w:firstLine="720"/>
      </w:pPr>
    </w:p>
    <w:p w:rsidR="00BB6E08" w:rsidRPr="00BB6E08" w:rsidRDefault="00BB6E08" w:rsidP="00BB6E08">
      <w:pPr>
        <w:spacing w:line="240" w:lineRule="auto"/>
        <w:ind w:left="720" w:firstLine="720"/>
        <w:rPr>
          <w:b/>
        </w:rPr>
      </w:pPr>
      <w:r w:rsidRPr="00BB6E08">
        <w:rPr>
          <w:b/>
        </w:rPr>
        <w:t>// 1) ¿Hay algún número mayor que 8?</w:t>
      </w:r>
    </w:p>
    <w:p w:rsidR="00BB6E08" w:rsidRPr="00BB6E08" w:rsidRDefault="00BB6E08" w:rsidP="00BB6E08">
      <w:pPr>
        <w:spacing w:line="240" w:lineRule="auto"/>
        <w:ind w:left="720" w:firstLine="720"/>
      </w:pPr>
      <w:proofErr w:type="spellStart"/>
      <w:proofErr w:type="gramStart"/>
      <w:r w:rsidRPr="00BB6E08">
        <w:t>const</w:t>
      </w:r>
      <w:proofErr w:type="spellEnd"/>
      <w:proofErr w:type="gramEnd"/>
      <w:r w:rsidRPr="00BB6E08">
        <w:t xml:space="preserve"> r1 = </w:t>
      </w:r>
      <w:proofErr w:type="spellStart"/>
      <w:r w:rsidRPr="00BB6E08">
        <w:t>lista.some</w:t>
      </w:r>
      <w:proofErr w:type="spellEnd"/>
      <w:r w:rsidRPr="00BB6E08">
        <w:t>(n =&gt; n &gt; 8);</w:t>
      </w:r>
    </w:p>
    <w:p w:rsidR="00BB6E08" w:rsidRPr="00BB6E08" w:rsidRDefault="00BB6E08" w:rsidP="00BB6E08">
      <w:pPr>
        <w:spacing w:line="240" w:lineRule="auto"/>
        <w:ind w:left="720" w:firstLine="720"/>
      </w:pPr>
      <w:proofErr w:type="gramStart"/>
      <w:r w:rsidRPr="00BB6E08">
        <w:t>console.log(</w:t>
      </w:r>
      <w:proofErr w:type="gramEnd"/>
      <w:r w:rsidRPr="00BB6E08">
        <w:t>'1) ¿Hay algún número &gt; 8?:', r1); // true</w:t>
      </w:r>
    </w:p>
    <w:p w:rsidR="00BB6E08" w:rsidRPr="00BB6E08" w:rsidRDefault="00BB6E08" w:rsidP="00BB6E08">
      <w:pPr>
        <w:spacing w:line="240" w:lineRule="auto"/>
        <w:ind w:left="720" w:firstLine="720"/>
      </w:pPr>
    </w:p>
    <w:p w:rsidR="00BB6E08" w:rsidRPr="00BB6E08" w:rsidRDefault="00BB6E08" w:rsidP="00BB6E08">
      <w:pPr>
        <w:spacing w:line="240" w:lineRule="auto"/>
        <w:ind w:left="720" w:firstLine="720"/>
        <w:rPr>
          <w:b/>
        </w:rPr>
      </w:pPr>
      <w:r w:rsidRPr="00BB6E08">
        <w:rPr>
          <w:b/>
        </w:rPr>
        <w:t>// 2) ¿Todos los números son mayores que 0?</w:t>
      </w:r>
    </w:p>
    <w:p w:rsidR="00BB6E08" w:rsidRPr="00BB6E08" w:rsidRDefault="00BB6E08" w:rsidP="00BB6E08">
      <w:pPr>
        <w:spacing w:line="240" w:lineRule="auto"/>
        <w:ind w:left="720" w:firstLine="720"/>
      </w:pPr>
      <w:proofErr w:type="spellStart"/>
      <w:proofErr w:type="gramStart"/>
      <w:r w:rsidRPr="00BB6E08">
        <w:t>const</w:t>
      </w:r>
      <w:proofErr w:type="spellEnd"/>
      <w:proofErr w:type="gramEnd"/>
      <w:r w:rsidRPr="00BB6E08">
        <w:t xml:space="preserve"> r2 = </w:t>
      </w:r>
      <w:proofErr w:type="spellStart"/>
      <w:r w:rsidRPr="00BB6E08">
        <w:t>lista.every</w:t>
      </w:r>
      <w:proofErr w:type="spellEnd"/>
      <w:r w:rsidRPr="00BB6E08">
        <w:t>(n =&gt; n &gt; 0);</w:t>
      </w:r>
    </w:p>
    <w:p w:rsidR="00BB6E08" w:rsidRPr="00BB6E08" w:rsidRDefault="00BB6E08" w:rsidP="00BB6E08">
      <w:pPr>
        <w:spacing w:line="240" w:lineRule="auto"/>
        <w:ind w:left="720" w:firstLine="720"/>
      </w:pPr>
      <w:proofErr w:type="gramStart"/>
      <w:r w:rsidRPr="00BB6E08">
        <w:t>console.log(</w:t>
      </w:r>
      <w:proofErr w:type="gramEnd"/>
      <w:r w:rsidRPr="00BB6E08">
        <w:t>'2) ¿Todos &gt; 0?:', r2); // true</w:t>
      </w:r>
    </w:p>
    <w:p w:rsidR="00BB6E08" w:rsidRPr="00BB6E08" w:rsidRDefault="00BB6E08" w:rsidP="00BB6E08">
      <w:pPr>
        <w:spacing w:line="240" w:lineRule="auto"/>
        <w:ind w:left="720" w:firstLine="720"/>
      </w:pPr>
    </w:p>
    <w:p w:rsidR="00BB6E08" w:rsidRPr="00BB6E08" w:rsidRDefault="00BB6E08" w:rsidP="00BB6E08">
      <w:pPr>
        <w:spacing w:line="240" w:lineRule="auto"/>
        <w:ind w:left="720" w:firstLine="720"/>
        <w:rPr>
          <w:b/>
        </w:rPr>
      </w:pPr>
      <w:r w:rsidRPr="00BB6E08">
        <w:rPr>
          <w:b/>
        </w:rPr>
        <w:t>// 3) Solo los números pares (orden original)</w:t>
      </w:r>
    </w:p>
    <w:p w:rsidR="00BB6E08" w:rsidRPr="00BB6E08" w:rsidRDefault="00BB6E08" w:rsidP="00BB6E08">
      <w:pPr>
        <w:spacing w:line="240" w:lineRule="auto"/>
        <w:ind w:left="720" w:firstLine="720"/>
      </w:pPr>
      <w:proofErr w:type="spellStart"/>
      <w:proofErr w:type="gramStart"/>
      <w:r w:rsidRPr="00BB6E08">
        <w:t>const</w:t>
      </w:r>
      <w:proofErr w:type="spellEnd"/>
      <w:proofErr w:type="gramEnd"/>
      <w:r w:rsidRPr="00BB6E08">
        <w:t xml:space="preserve"> r3 = </w:t>
      </w:r>
      <w:proofErr w:type="spellStart"/>
      <w:r w:rsidRPr="00BB6E08">
        <w:t>lista.filter</w:t>
      </w:r>
      <w:proofErr w:type="spellEnd"/>
      <w:r w:rsidRPr="00BB6E08">
        <w:t>(</w:t>
      </w:r>
      <w:proofErr w:type="spellStart"/>
      <w:r w:rsidRPr="00BB6E08">
        <w:t>esPar</w:t>
      </w:r>
      <w:proofErr w:type="spellEnd"/>
      <w:r w:rsidRPr="00BB6E08">
        <w:t>);</w:t>
      </w:r>
    </w:p>
    <w:p w:rsidR="00BB6E08" w:rsidRPr="00BB6E08" w:rsidRDefault="00BB6E08" w:rsidP="00BB6E08">
      <w:pPr>
        <w:spacing w:line="240" w:lineRule="auto"/>
        <w:ind w:left="720" w:firstLine="720"/>
      </w:pPr>
      <w:proofErr w:type="gramStart"/>
      <w:r w:rsidRPr="00BB6E08">
        <w:t>console.log(</w:t>
      </w:r>
      <w:proofErr w:type="gramEnd"/>
      <w:r w:rsidRPr="00BB6E08">
        <w:t>'3) Pares:', r3);</w:t>
      </w:r>
    </w:p>
    <w:p w:rsidR="00BB6E08" w:rsidRPr="00BB6E08" w:rsidRDefault="00BB6E08" w:rsidP="00BB6E08">
      <w:pPr>
        <w:spacing w:line="240" w:lineRule="auto"/>
        <w:ind w:left="720" w:firstLine="720"/>
      </w:pPr>
    </w:p>
    <w:p w:rsidR="00BB6E08" w:rsidRPr="00BB6E08" w:rsidRDefault="00BB6E08" w:rsidP="00BB6E08">
      <w:pPr>
        <w:spacing w:line="240" w:lineRule="auto"/>
        <w:ind w:left="720" w:firstLine="720"/>
        <w:rPr>
          <w:b/>
        </w:rPr>
      </w:pPr>
      <w:r w:rsidRPr="00BB6E08">
        <w:rPr>
          <w:b/>
        </w:rPr>
        <w:t>// 4) Cuadrado de cada número</w:t>
      </w:r>
    </w:p>
    <w:p w:rsidR="00BB6E08" w:rsidRPr="00BB6E08" w:rsidRDefault="00BB6E08" w:rsidP="00BB6E08">
      <w:pPr>
        <w:spacing w:line="240" w:lineRule="auto"/>
        <w:ind w:left="720" w:firstLine="720"/>
      </w:pPr>
      <w:proofErr w:type="spellStart"/>
      <w:proofErr w:type="gramStart"/>
      <w:r w:rsidRPr="00BB6E08">
        <w:t>const</w:t>
      </w:r>
      <w:proofErr w:type="spellEnd"/>
      <w:proofErr w:type="gramEnd"/>
      <w:r w:rsidRPr="00BB6E08">
        <w:t xml:space="preserve"> r4 = </w:t>
      </w:r>
      <w:proofErr w:type="spellStart"/>
      <w:r w:rsidRPr="00BB6E08">
        <w:t>lista.map</w:t>
      </w:r>
      <w:proofErr w:type="spellEnd"/>
      <w:r w:rsidRPr="00BB6E08">
        <w:t>(cuadrado);</w:t>
      </w:r>
    </w:p>
    <w:p w:rsidR="00BB6E08" w:rsidRPr="00BB6E08" w:rsidRDefault="00BB6E08" w:rsidP="00BB6E08">
      <w:pPr>
        <w:spacing w:line="240" w:lineRule="auto"/>
        <w:ind w:left="720" w:firstLine="720"/>
      </w:pPr>
      <w:proofErr w:type="gramStart"/>
      <w:r w:rsidRPr="00BB6E08">
        <w:t>console.log(</w:t>
      </w:r>
      <w:proofErr w:type="gramEnd"/>
      <w:r w:rsidRPr="00BB6E08">
        <w:t>'4) Cuadrados:', r4);</w:t>
      </w:r>
    </w:p>
    <w:p w:rsidR="00BB6E08" w:rsidRPr="00BB6E08" w:rsidRDefault="00BB6E08" w:rsidP="00BB6E08">
      <w:pPr>
        <w:spacing w:line="240" w:lineRule="auto"/>
        <w:ind w:left="720" w:firstLine="720"/>
      </w:pPr>
    </w:p>
    <w:p w:rsidR="00BB6E08" w:rsidRPr="00BB6E08" w:rsidRDefault="00BB6E08" w:rsidP="00BB6E08">
      <w:pPr>
        <w:spacing w:line="240" w:lineRule="auto"/>
        <w:ind w:left="720" w:firstLine="720"/>
        <w:rPr>
          <w:b/>
        </w:rPr>
      </w:pPr>
      <w:r w:rsidRPr="00BB6E08">
        <w:rPr>
          <w:b/>
        </w:rPr>
        <w:t>// 5) Obtener los &gt; 3 y luego verificar si TODOS son pares</w:t>
      </w:r>
    </w:p>
    <w:p w:rsidR="00BB6E08" w:rsidRPr="00BB6E08" w:rsidRDefault="00BB6E08" w:rsidP="00BB6E08">
      <w:pPr>
        <w:spacing w:line="240" w:lineRule="auto"/>
        <w:ind w:left="720" w:firstLine="720"/>
      </w:pPr>
      <w:proofErr w:type="spellStart"/>
      <w:proofErr w:type="gramStart"/>
      <w:r w:rsidRPr="00BB6E08">
        <w:t>const</w:t>
      </w:r>
      <w:proofErr w:type="spellEnd"/>
      <w:proofErr w:type="gramEnd"/>
      <w:r w:rsidRPr="00BB6E08">
        <w:t xml:space="preserve"> mayoresQue3 = </w:t>
      </w:r>
      <w:proofErr w:type="spellStart"/>
      <w:r w:rsidRPr="00BB6E08">
        <w:t>lista.filter</w:t>
      </w:r>
      <w:proofErr w:type="spellEnd"/>
      <w:r w:rsidRPr="00BB6E08">
        <w:t>(n =&gt; n &gt; 3);</w:t>
      </w:r>
    </w:p>
    <w:p w:rsidR="00BB6E08" w:rsidRPr="00BB6E08" w:rsidRDefault="00BB6E08" w:rsidP="00BB6E08">
      <w:pPr>
        <w:spacing w:line="240" w:lineRule="auto"/>
        <w:ind w:left="720" w:firstLine="720"/>
      </w:pPr>
      <w:proofErr w:type="spellStart"/>
      <w:proofErr w:type="gramStart"/>
      <w:r w:rsidRPr="00BB6E08">
        <w:t>const</w:t>
      </w:r>
      <w:proofErr w:type="spellEnd"/>
      <w:proofErr w:type="gramEnd"/>
      <w:r w:rsidRPr="00BB6E08">
        <w:t xml:space="preserve"> r5 = mayoresQue3.every(</w:t>
      </w:r>
      <w:proofErr w:type="spellStart"/>
      <w:r w:rsidRPr="00BB6E08">
        <w:t>esPar</w:t>
      </w:r>
      <w:proofErr w:type="spellEnd"/>
      <w:r w:rsidRPr="00BB6E08">
        <w:t>);</w:t>
      </w:r>
    </w:p>
    <w:p w:rsidR="00BB6E08" w:rsidRPr="00BB6E08" w:rsidRDefault="00BB6E08" w:rsidP="00BB6E08">
      <w:pPr>
        <w:spacing w:line="240" w:lineRule="auto"/>
        <w:ind w:left="720" w:firstLine="720"/>
      </w:pPr>
      <w:proofErr w:type="gramStart"/>
      <w:r w:rsidRPr="00BB6E08">
        <w:t>console.log(</w:t>
      </w:r>
      <w:proofErr w:type="gramEnd"/>
      <w:r w:rsidRPr="00BB6E08">
        <w:t>'5) Mayores que 3:', mayoresQue3);</w:t>
      </w:r>
    </w:p>
    <w:p w:rsidR="00BB6E08" w:rsidRPr="00BB6E08" w:rsidRDefault="00BB6E08" w:rsidP="00BB6E08">
      <w:pPr>
        <w:spacing w:line="240" w:lineRule="auto"/>
        <w:ind w:left="720" w:firstLine="720"/>
      </w:pPr>
      <w:proofErr w:type="gramStart"/>
      <w:r w:rsidRPr="00BB6E08">
        <w:t>console.log(</w:t>
      </w:r>
      <w:proofErr w:type="gramEnd"/>
      <w:r w:rsidRPr="00BB6E08">
        <w:t>'5) ¿Todos pares?:', r5); // false</w:t>
      </w:r>
    </w:p>
    <w:p w:rsidR="00BB6E08" w:rsidRPr="00BB6E08" w:rsidRDefault="00BB6E08" w:rsidP="00BB6E08">
      <w:pPr>
        <w:spacing w:line="240" w:lineRule="auto"/>
        <w:ind w:left="720" w:firstLine="720"/>
      </w:pPr>
    </w:p>
    <w:p w:rsidR="00BB6E08" w:rsidRPr="00BB6E08" w:rsidRDefault="00BB6E08" w:rsidP="00BB6E08">
      <w:pPr>
        <w:spacing w:line="240" w:lineRule="auto"/>
        <w:ind w:left="720" w:firstLine="720"/>
        <w:rPr>
          <w:b/>
        </w:rPr>
      </w:pPr>
      <w:r w:rsidRPr="00BB6E08">
        <w:rPr>
          <w:b/>
        </w:rPr>
        <w:lastRenderedPageBreak/>
        <w:t>// 6) Eliminar (sobre una copia) todos los números &gt; 6</w:t>
      </w:r>
    </w:p>
    <w:p w:rsidR="00BB6E08" w:rsidRPr="00BB6E08" w:rsidRDefault="00BB6E08" w:rsidP="00BB6E08">
      <w:pPr>
        <w:spacing w:line="240" w:lineRule="auto"/>
        <w:ind w:left="720" w:firstLine="720"/>
      </w:pPr>
      <w:r w:rsidRPr="00BB6E08">
        <w:t>//</w:t>
      </w:r>
      <w:proofErr w:type="spellStart"/>
      <w:r w:rsidRPr="00BB6E08">
        <w:t>const</w:t>
      </w:r>
      <w:proofErr w:type="spellEnd"/>
      <w:r w:rsidRPr="00BB6E08">
        <w:t xml:space="preserve"> copia = </w:t>
      </w:r>
      <w:proofErr w:type="spellStart"/>
      <w:proofErr w:type="gramStart"/>
      <w:r w:rsidRPr="00BB6E08">
        <w:t>lista.slice</w:t>
      </w:r>
      <w:proofErr w:type="spellEnd"/>
      <w:r w:rsidRPr="00BB6E08">
        <w:t>(</w:t>
      </w:r>
      <w:proofErr w:type="gramEnd"/>
      <w:r w:rsidRPr="00BB6E08">
        <w:t>); // copia superficial - pero para este ejercicio evitarla.</w:t>
      </w:r>
    </w:p>
    <w:p w:rsidR="00BB6E08" w:rsidRPr="00BB6E08" w:rsidRDefault="00BB6E08" w:rsidP="00BB6E08">
      <w:pPr>
        <w:spacing w:line="240" w:lineRule="auto"/>
        <w:ind w:left="720" w:firstLine="720"/>
      </w:pPr>
      <w:r>
        <w:t>//</w:t>
      </w:r>
      <w:proofErr w:type="spellStart"/>
      <w:r w:rsidRPr="00BB6E08">
        <w:t>const</w:t>
      </w:r>
      <w:proofErr w:type="spellEnd"/>
      <w:r w:rsidRPr="00BB6E08">
        <w:t xml:space="preserve"> copia = </w:t>
      </w:r>
      <w:proofErr w:type="spellStart"/>
      <w:r w:rsidRPr="00BB6E08">
        <w:t>lista.map</w:t>
      </w:r>
      <w:proofErr w:type="spellEnd"/>
      <w:r w:rsidRPr="00BB6E08">
        <w:t xml:space="preserve">(x =&gt; x);          // copiamos con </w:t>
      </w:r>
      <w:proofErr w:type="spellStart"/>
      <w:r w:rsidRPr="00BB6E08">
        <w:t>map</w:t>
      </w:r>
      <w:proofErr w:type="spellEnd"/>
    </w:p>
    <w:p w:rsidR="00BB6E08" w:rsidRDefault="00BB6E08" w:rsidP="00BB6E08">
      <w:pPr>
        <w:spacing w:line="240" w:lineRule="auto"/>
        <w:ind w:left="720" w:firstLine="720"/>
      </w:pPr>
      <w:r w:rsidRPr="00BB6E08">
        <w:t>//</w:t>
      </w:r>
      <w:proofErr w:type="spellStart"/>
      <w:r w:rsidRPr="00BB6E08">
        <w:t>const</w:t>
      </w:r>
      <w:proofErr w:type="spellEnd"/>
      <w:r w:rsidRPr="00BB6E08">
        <w:t xml:space="preserve"> r6 = </w:t>
      </w:r>
      <w:proofErr w:type="spellStart"/>
      <w:r w:rsidRPr="00BB6E08">
        <w:t>copia.filter</w:t>
      </w:r>
      <w:proofErr w:type="spellEnd"/>
      <w:r w:rsidRPr="00BB6E08">
        <w:t>(n =&gt; n &lt;= 6);</w:t>
      </w:r>
    </w:p>
    <w:p w:rsidR="00BB6E08" w:rsidRPr="00BB6E08" w:rsidRDefault="00BB6E08" w:rsidP="00BB6E08">
      <w:pPr>
        <w:spacing w:line="240" w:lineRule="auto"/>
        <w:ind w:left="720" w:firstLine="720"/>
      </w:pPr>
      <w:proofErr w:type="spellStart"/>
      <w:proofErr w:type="gramStart"/>
      <w:r w:rsidRPr="00BB6E08">
        <w:t>const</w:t>
      </w:r>
      <w:proofErr w:type="spellEnd"/>
      <w:proofErr w:type="gramEnd"/>
      <w:r w:rsidRPr="00BB6E08">
        <w:t xml:space="preserve"> copia = </w:t>
      </w:r>
      <w:proofErr w:type="spellStart"/>
      <w:r w:rsidRPr="00BB6E08">
        <w:t>lista.filter</w:t>
      </w:r>
      <w:proofErr w:type="spellEnd"/>
      <w:r w:rsidRPr="00BB6E08">
        <w:t xml:space="preserve">(() =&gt; true); // </w:t>
      </w:r>
      <w:proofErr w:type="spellStart"/>
      <w:r w:rsidRPr="00BB6E08">
        <w:t>filter</w:t>
      </w:r>
      <w:proofErr w:type="spellEnd"/>
      <w:r w:rsidRPr="00BB6E08">
        <w:t xml:space="preserve"> deja todo</w:t>
      </w:r>
    </w:p>
    <w:p w:rsidR="00BB6E08" w:rsidRPr="00BB6E08" w:rsidRDefault="00BB6E08" w:rsidP="00BB6E08">
      <w:pPr>
        <w:spacing w:line="240" w:lineRule="auto"/>
        <w:ind w:left="720" w:firstLine="720"/>
      </w:pPr>
      <w:proofErr w:type="spellStart"/>
      <w:proofErr w:type="gramStart"/>
      <w:r w:rsidRPr="00BB6E08">
        <w:t>const</w:t>
      </w:r>
      <w:proofErr w:type="spellEnd"/>
      <w:proofErr w:type="gramEnd"/>
      <w:r w:rsidRPr="00BB6E08">
        <w:t xml:space="preserve"> r6 = </w:t>
      </w:r>
      <w:proofErr w:type="spellStart"/>
      <w:r w:rsidRPr="00BB6E08">
        <w:t>copia.filter</w:t>
      </w:r>
      <w:proofErr w:type="spellEnd"/>
      <w:r w:rsidRPr="00BB6E08">
        <w:t>((n) =&gt; n &lt;= 6).</w:t>
      </w:r>
      <w:proofErr w:type="spellStart"/>
      <w:r w:rsidRPr="00BB6E08">
        <w:t>sort</w:t>
      </w:r>
      <w:proofErr w:type="spellEnd"/>
      <w:r w:rsidRPr="00BB6E08">
        <w:t>( (</w:t>
      </w:r>
      <w:proofErr w:type="spellStart"/>
      <w:r w:rsidRPr="00BB6E08">
        <w:t>a,b</w:t>
      </w:r>
      <w:proofErr w:type="spellEnd"/>
      <w:r w:rsidRPr="00BB6E08">
        <w:t>) =&gt; a-b);</w:t>
      </w:r>
    </w:p>
    <w:p w:rsidR="00BB6E08" w:rsidRPr="00BB6E08" w:rsidRDefault="00BB6E08" w:rsidP="00BB6E08">
      <w:pPr>
        <w:spacing w:line="240" w:lineRule="auto"/>
        <w:ind w:left="720" w:firstLine="720"/>
      </w:pPr>
      <w:proofErr w:type="gramStart"/>
      <w:r w:rsidRPr="00BB6E08">
        <w:t>console.log(</w:t>
      </w:r>
      <w:proofErr w:type="gramEnd"/>
      <w:r w:rsidRPr="00BB6E08">
        <w:t>'6) Sin mayores que 6:', r6);</w:t>
      </w:r>
    </w:p>
    <w:p w:rsidR="00BB6E08" w:rsidRPr="00BB6E08" w:rsidRDefault="00BB6E08" w:rsidP="00BB6E08">
      <w:pPr>
        <w:spacing w:line="240" w:lineRule="auto"/>
        <w:ind w:left="720" w:firstLine="720"/>
      </w:pPr>
    </w:p>
    <w:p w:rsidR="00BB6E08" w:rsidRPr="00BB6E08" w:rsidRDefault="00BB6E08" w:rsidP="00BB6E08">
      <w:pPr>
        <w:spacing w:line="240" w:lineRule="auto"/>
        <w:ind w:left="720" w:firstLine="720"/>
        <w:rPr>
          <w:b/>
        </w:rPr>
      </w:pPr>
      <w:r w:rsidRPr="00BB6E08">
        <w:rPr>
          <w:b/>
        </w:rPr>
        <w:t xml:space="preserve">//    Además: generar </w:t>
      </w:r>
      <w:proofErr w:type="spellStart"/>
      <w:r w:rsidRPr="00BB6E08">
        <w:rPr>
          <w:b/>
        </w:rPr>
        <w:t>array</w:t>
      </w:r>
      <w:proofErr w:type="spellEnd"/>
      <w:r w:rsidRPr="00BB6E08">
        <w:rPr>
          <w:b/>
        </w:rPr>
        <w:t xml:space="preserve"> "par"/"impar" según cada número (usando </w:t>
      </w:r>
      <w:proofErr w:type="spellStart"/>
      <w:r w:rsidRPr="00BB6E08">
        <w:rPr>
          <w:b/>
        </w:rPr>
        <w:t>map</w:t>
      </w:r>
      <w:proofErr w:type="spellEnd"/>
      <w:r w:rsidRPr="00BB6E08">
        <w:rPr>
          <w:b/>
        </w:rPr>
        <w:t xml:space="preserve"> + condicional)</w:t>
      </w:r>
    </w:p>
    <w:p w:rsidR="00BB6E08" w:rsidRPr="00BB6E08" w:rsidRDefault="00BB6E08" w:rsidP="00BB6E08">
      <w:pPr>
        <w:spacing w:line="240" w:lineRule="auto"/>
        <w:ind w:left="720" w:firstLine="720"/>
      </w:pPr>
      <w:proofErr w:type="spellStart"/>
      <w:proofErr w:type="gramStart"/>
      <w:r w:rsidRPr="00BB6E08">
        <w:t>const</w:t>
      </w:r>
      <w:proofErr w:type="spellEnd"/>
      <w:proofErr w:type="gramEnd"/>
      <w:r w:rsidRPr="00BB6E08">
        <w:t xml:space="preserve"> r6b = </w:t>
      </w:r>
      <w:proofErr w:type="spellStart"/>
      <w:r w:rsidRPr="00BB6E08">
        <w:t>lista.map</w:t>
      </w:r>
      <w:proofErr w:type="spellEnd"/>
      <w:r w:rsidRPr="00BB6E08">
        <w:t>(n =&gt; (</w:t>
      </w:r>
      <w:proofErr w:type="spellStart"/>
      <w:r w:rsidRPr="00BB6E08">
        <w:t>esPar</w:t>
      </w:r>
      <w:proofErr w:type="spellEnd"/>
      <w:r w:rsidRPr="00BB6E08">
        <w:t xml:space="preserve">(n) ? </w:t>
      </w:r>
      <w:proofErr w:type="gramStart"/>
      <w:r w:rsidRPr="00BB6E08">
        <w:t>'par' :</w:t>
      </w:r>
      <w:proofErr w:type="gramEnd"/>
      <w:r w:rsidRPr="00BB6E08">
        <w:t xml:space="preserve"> 'impar'));</w:t>
      </w:r>
    </w:p>
    <w:p w:rsidR="00BB6E08" w:rsidRPr="00BB6E08" w:rsidRDefault="00BB6E08" w:rsidP="00BB6E08">
      <w:pPr>
        <w:spacing w:line="240" w:lineRule="auto"/>
        <w:ind w:left="720" w:firstLine="720"/>
      </w:pPr>
      <w:proofErr w:type="gramStart"/>
      <w:r w:rsidRPr="00BB6E08">
        <w:t>console.log(</w:t>
      </w:r>
      <w:proofErr w:type="gramEnd"/>
      <w:r w:rsidRPr="00BB6E08">
        <w:t>'6b) par/impar:', r6b);</w:t>
      </w:r>
    </w:p>
    <w:p w:rsidR="00BB6E08" w:rsidRPr="00BB6E08" w:rsidRDefault="00BB6E08" w:rsidP="00BB6E08">
      <w:pPr>
        <w:spacing w:line="240" w:lineRule="auto"/>
        <w:ind w:left="720" w:firstLine="720"/>
      </w:pPr>
    </w:p>
    <w:p w:rsidR="00BB6E08" w:rsidRPr="00BB6E08" w:rsidRDefault="00BB6E08" w:rsidP="00BB6E08">
      <w:pPr>
        <w:spacing w:line="240" w:lineRule="auto"/>
        <w:ind w:left="720" w:firstLine="720"/>
        <w:rPr>
          <w:b/>
        </w:rPr>
      </w:pPr>
      <w:bookmarkStart w:id="0" w:name="_GoBack"/>
      <w:r w:rsidRPr="00BB6E08">
        <w:rPr>
          <w:b/>
        </w:rPr>
        <w:t xml:space="preserve">// 7) Usando SOLO </w:t>
      </w:r>
      <w:proofErr w:type="spellStart"/>
      <w:r w:rsidRPr="00BB6E08">
        <w:rPr>
          <w:b/>
        </w:rPr>
        <w:t>filter</w:t>
      </w:r>
      <w:proofErr w:type="spellEnd"/>
      <w:r w:rsidRPr="00BB6E08">
        <w:rPr>
          <w:b/>
        </w:rPr>
        <w:t>:</w:t>
      </w:r>
    </w:p>
    <w:p w:rsidR="00BB6E08" w:rsidRPr="00BB6E08" w:rsidRDefault="00BB6E08" w:rsidP="00BB6E08">
      <w:pPr>
        <w:spacing w:line="240" w:lineRule="auto"/>
        <w:ind w:left="720" w:firstLine="720"/>
        <w:rPr>
          <w:b/>
        </w:rPr>
      </w:pPr>
      <w:r w:rsidRPr="00BB6E08">
        <w:rPr>
          <w:b/>
        </w:rPr>
        <w:t>//    - Función flecha "anónima" (expresión) que deja n &gt;= 10</w:t>
      </w:r>
    </w:p>
    <w:p w:rsidR="00BB6E08" w:rsidRPr="00BB6E08" w:rsidRDefault="00BB6E08" w:rsidP="00BB6E08">
      <w:pPr>
        <w:spacing w:line="240" w:lineRule="auto"/>
        <w:ind w:left="720" w:firstLine="720"/>
        <w:rPr>
          <w:b/>
        </w:rPr>
      </w:pPr>
      <w:r w:rsidRPr="00BB6E08">
        <w:rPr>
          <w:b/>
        </w:rPr>
        <w:t>//    - Luego filtrar otra vez para quedarnos con los pares</w:t>
      </w:r>
    </w:p>
    <w:bookmarkEnd w:id="0"/>
    <w:p w:rsidR="00BB6E08" w:rsidRPr="00BB6E08" w:rsidRDefault="00BB6E08" w:rsidP="00BB6E08">
      <w:pPr>
        <w:spacing w:line="240" w:lineRule="auto"/>
        <w:ind w:left="720" w:firstLine="720"/>
      </w:pPr>
      <w:proofErr w:type="spellStart"/>
      <w:proofErr w:type="gramStart"/>
      <w:r w:rsidRPr="00BB6E08">
        <w:t>const</w:t>
      </w:r>
      <w:proofErr w:type="spellEnd"/>
      <w:proofErr w:type="gramEnd"/>
      <w:r w:rsidRPr="00BB6E08">
        <w:t xml:space="preserve"> </w:t>
      </w:r>
      <w:proofErr w:type="spellStart"/>
      <w:r w:rsidRPr="00BB6E08">
        <w:t>arr</w:t>
      </w:r>
      <w:proofErr w:type="spellEnd"/>
      <w:r w:rsidRPr="00BB6E08">
        <w:t xml:space="preserve"> = [3, 6, 6, 7, 12, 10, 4, 13, 1];</w:t>
      </w:r>
    </w:p>
    <w:p w:rsidR="00BB6E08" w:rsidRPr="00BB6E08" w:rsidRDefault="00BB6E08" w:rsidP="00BB6E08">
      <w:pPr>
        <w:spacing w:line="240" w:lineRule="auto"/>
        <w:ind w:left="720" w:firstLine="720"/>
      </w:pPr>
      <w:proofErr w:type="spellStart"/>
      <w:proofErr w:type="gramStart"/>
      <w:r w:rsidRPr="00BB6E08">
        <w:t>const</w:t>
      </w:r>
      <w:proofErr w:type="spellEnd"/>
      <w:proofErr w:type="gramEnd"/>
      <w:r w:rsidRPr="00BB6E08">
        <w:t xml:space="preserve"> ge10 = n =&gt; n &gt;= 10;               // flecha anónima asignada a una constante</w:t>
      </w:r>
    </w:p>
    <w:p w:rsidR="00BB6E08" w:rsidRPr="00BB6E08" w:rsidRDefault="00BB6E08" w:rsidP="00BB6E08">
      <w:pPr>
        <w:spacing w:line="240" w:lineRule="auto"/>
        <w:ind w:left="720" w:firstLine="720"/>
      </w:pPr>
      <w:proofErr w:type="spellStart"/>
      <w:proofErr w:type="gramStart"/>
      <w:r w:rsidRPr="00BB6E08">
        <w:t>const</w:t>
      </w:r>
      <w:proofErr w:type="spellEnd"/>
      <w:proofErr w:type="gramEnd"/>
      <w:r w:rsidRPr="00BB6E08">
        <w:t xml:space="preserve"> r7 = </w:t>
      </w:r>
      <w:proofErr w:type="spellStart"/>
      <w:r w:rsidRPr="00BB6E08">
        <w:t>arr.filter</w:t>
      </w:r>
      <w:proofErr w:type="spellEnd"/>
      <w:r w:rsidRPr="00BB6E08">
        <w:t>(ge10).</w:t>
      </w:r>
      <w:proofErr w:type="spellStart"/>
      <w:r w:rsidRPr="00BB6E08">
        <w:t>filter</w:t>
      </w:r>
      <w:proofErr w:type="spellEnd"/>
      <w:r w:rsidRPr="00BB6E08">
        <w:t>(</w:t>
      </w:r>
      <w:proofErr w:type="spellStart"/>
      <w:r w:rsidRPr="00BB6E08">
        <w:t>esPar</w:t>
      </w:r>
      <w:proofErr w:type="spellEnd"/>
      <w:r w:rsidRPr="00BB6E08">
        <w:t>);</w:t>
      </w:r>
    </w:p>
    <w:p w:rsidR="00BB6E08" w:rsidRPr="00BB6E08" w:rsidRDefault="00BB6E08" w:rsidP="00BB6E08">
      <w:pPr>
        <w:spacing w:line="240" w:lineRule="auto"/>
        <w:ind w:left="720" w:firstLine="720"/>
      </w:pPr>
      <w:proofErr w:type="gramStart"/>
      <w:r w:rsidRPr="00BB6E08">
        <w:t>console.log(</w:t>
      </w:r>
      <w:proofErr w:type="gramEnd"/>
      <w:r w:rsidRPr="00BB6E08">
        <w:t xml:space="preserve">'7) &gt;=10 y pares (solo </w:t>
      </w:r>
      <w:proofErr w:type="spellStart"/>
      <w:r w:rsidRPr="00BB6E08">
        <w:t>filter</w:t>
      </w:r>
      <w:proofErr w:type="spellEnd"/>
      <w:r w:rsidRPr="00BB6E08">
        <w:t>):', r7); // [12, 10]</w:t>
      </w:r>
    </w:p>
    <w:p w:rsidR="00BB6E08" w:rsidRPr="00BB6E08" w:rsidRDefault="00BB6E08" w:rsidP="00BB6E08">
      <w:pPr>
        <w:spacing w:line="240" w:lineRule="auto"/>
        <w:ind w:left="720" w:firstLine="720"/>
      </w:pPr>
    </w:p>
    <w:p w:rsidR="00BB6E08" w:rsidRDefault="00BB6E08" w:rsidP="00E96008">
      <w:pPr>
        <w:spacing w:line="240" w:lineRule="auto"/>
        <w:ind w:left="720" w:firstLine="720"/>
      </w:pPr>
    </w:p>
    <w:p w:rsidR="00BB6E08" w:rsidRDefault="00BB6E08" w:rsidP="00E96008">
      <w:pPr>
        <w:spacing w:line="240" w:lineRule="auto"/>
        <w:ind w:left="720" w:firstLine="720"/>
      </w:pPr>
    </w:p>
    <w:sectPr w:rsidR="00BB6E08" w:rsidSect="00FC4C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F6A48AF"/>
    <w:multiLevelType w:val="hybridMultilevel"/>
    <w:tmpl w:val="6980F0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4CA2"/>
    <w:rsid w:val="00034616"/>
    <w:rsid w:val="0006063C"/>
    <w:rsid w:val="0015074B"/>
    <w:rsid w:val="0029639D"/>
    <w:rsid w:val="00326F90"/>
    <w:rsid w:val="00337F73"/>
    <w:rsid w:val="003455DE"/>
    <w:rsid w:val="003C584C"/>
    <w:rsid w:val="00440E8A"/>
    <w:rsid w:val="004D2089"/>
    <w:rsid w:val="00663A76"/>
    <w:rsid w:val="0079207D"/>
    <w:rsid w:val="00847446"/>
    <w:rsid w:val="00971844"/>
    <w:rsid w:val="00A4503D"/>
    <w:rsid w:val="00AA1D8D"/>
    <w:rsid w:val="00B072A4"/>
    <w:rsid w:val="00B47730"/>
    <w:rsid w:val="00B62700"/>
    <w:rsid w:val="00BB6E08"/>
    <w:rsid w:val="00CB0664"/>
    <w:rsid w:val="00DF31A0"/>
    <w:rsid w:val="00E15192"/>
    <w:rsid w:val="00E21137"/>
    <w:rsid w:val="00E96008"/>
    <w:rsid w:val="00F75737"/>
    <w:rsid w:val="00FC4C65"/>
    <w:rsid w:val="00FC693F"/>
    <w:rsid w:val="00FE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B627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7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7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72A4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ljs-keyword">
    <w:name w:val="hljs-keyword"/>
    <w:basedOn w:val="Fuentedeprrafopredeter"/>
    <w:rsid w:val="00B072A4"/>
  </w:style>
  <w:style w:type="character" w:customStyle="1" w:styleId="hljs-number">
    <w:name w:val="hljs-number"/>
    <w:basedOn w:val="Fuentedeprrafopredeter"/>
    <w:rsid w:val="00B072A4"/>
  </w:style>
  <w:style w:type="character" w:customStyle="1" w:styleId="hljs-title">
    <w:name w:val="hljs-title"/>
    <w:basedOn w:val="Fuentedeprrafopredeter"/>
    <w:rsid w:val="00B072A4"/>
  </w:style>
  <w:style w:type="character" w:customStyle="1" w:styleId="hljs-comment">
    <w:name w:val="hljs-comment"/>
    <w:basedOn w:val="Fuentedeprrafopredeter"/>
    <w:rsid w:val="00B072A4"/>
  </w:style>
  <w:style w:type="character" w:customStyle="1" w:styleId="hljs-property">
    <w:name w:val="hljs-property"/>
    <w:basedOn w:val="Fuentedeprrafopredeter"/>
    <w:rsid w:val="00B072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B627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7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7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72A4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ljs-keyword">
    <w:name w:val="hljs-keyword"/>
    <w:basedOn w:val="Fuentedeprrafopredeter"/>
    <w:rsid w:val="00B072A4"/>
  </w:style>
  <w:style w:type="character" w:customStyle="1" w:styleId="hljs-number">
    <w:name w:val="hljs-number"/>
    <w:basedOn w:val="Fuentedeprrafopredeter"/>
    <w:rsid w:val="00B072A4"/>
  </w:style>
  <w:style w:type="character" w:customStyle="1" w:styleId="hljs-title">
    <w:name w:val="hljs-title"/>
    <w:basedOn w:val="Fuentedeprrafopredeter"/>
    <w:rsid w:val="00B072A4"/>
  </w:style>
  <w:style w:type="character" w:customStyle="1" w:styleId="hljs-comment">
    <w:name w:val="hljs-comment"/>
    <w:basedOn w:val="Fuentedeprrafopredeter"/>
    <w:rsid w:val="00B072A4"/>
  </w:style>
  <w:style w:type="character" w:customStyle="1" w:styleId="hljs-property">
    <w:name w:val="hljs-property"/>
    <w:basedOn w:val="Fuentedeprrafopredeter"/>
    <w:rsid w:val="00B07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3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89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0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E7D492-5C1B-46D0-B06C-0665DA862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544</Words>
  <Characters>2995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3532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Leandro Alvarez</cp:lastModifiedBy>
  <cp:revision>14</cp:revision>
  <dcterms:created xsi:type="dcterms:W3CDTF">2025-08-22T03:57:00Z</dcterms:created>
  <dcterms:modified xsi:type="dcterms:W3CDTF">2025-08-23T03:59:00Z</dcterms:modified>
</cp:coreProperties>
</file>