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4B7" w:rsidRDefault="003A2A94">
      <w:pPr>
        <w:pStyle w:val="Ttulo1"/>
        <w:jc w:val="center"/>
      </w:pPr>
      <w:r>
        <w:t>Ejercicios con Array.reduce (JavaScript)</w:t>
      </w:r>
      <w:r>
        <w:br/>
      </w:r>
    </w:p>
    <w:p w:rsidR="008044B7" w:rsidRDefault="003A2A94">
      <w:r>
        <w:t>A continuación se presentan 6 ejercicios (3 con listas de números y 3 con listas de frases) para practicar el método Array.reduce en JavaScript. Cada ejercicio incluye enunciado y resolución.</w:t>
      </w:r>
    </w:p>
    <w:p w:rsidR="008044B7" w:rsidRDefault="003A2A94">
      <w:pPr>
        <w:pStyle w:val="Ttulo2"/>
      </w:pPr>
      <w:r>
        <w:t xml:space="preserve">Parte A · Listas de </w:t>
      </w:r>
      <w:r>
        <w:t>números</w:t>
      </w:r>
    </w:p>
    <w:p w:rsidR="008044B7" w:rsidRDefault="003A2A94">
      <w:r>
        <w:t>Usaremos la siguiente lista de números para los ejercicios A1–A3:</w:t>
      </w:r>
    </w:p>
    <w:p w:rsidR="008044B7" w:rsidRDefault="003A2A94">
      <w:r>
        <w:rPr>
          <w:rFonts w:ascii="Consolas" w:eastAsia="Consolas" w:hAnsi="Consolas"/>
          <w:sz w:val="20"/>
        </w:rPr>
        <w:t>const nums = [4, 1, 2, 4, 5, 8, 7, 6, 9, 10];</w:t>
      </w:r>
    </w:p>
    <w:p w:rsidR="008044B7" w:rsidRDefault="003A2A94">
      <w:pPr>
        <w:pStyle w:val="Ttulo3"/>
      </w:pPr>
      <w:r>
        <w:t>A1) Suma total</w:t>
      </w:r>
    </w:p>
    <w:p w:rsidR="008044B7" w:rsidRDefault="003A2A94">
      <w:r>
        <w:t>Enunciado: Calculá la suma de todos los elementos de la lista usando únicamente Array.reduce.</w:t>
      </w:r>
    </w:p>
    <w:p w:rsidR="008044B7" w:rsidRDefault="003A2A94">
      <w:r>
        <w:t>Resolución (JavaScript):</w:t>
      </w:r>
    </w:p>
    <w:p w:rsidR="008044B7" w:rsidRDefault="003A2A94">
      <w:r>
        <w:rPr>
          <w:rFonts w:ascii="Consolas" w:eastAsia="Consolas" w:hAnsi="Consolas"/>
          <w:sz w:val="20"/>
        </w:rPr>
        <w:t>co</w:t>
      </w:r>
      <w:r>
        <w:rPr>
          <w:rFonts w:ascii="Consolas" w:eastAsia="Consolas" w:hAnsi="Consolas"/>
          <w:sz w:val="20"/>
        </w:rPr>
        <w:t>nst suma = nums.reduce((acc, n) =&gt; acc + n, 0);</w:t>
      </w:r>
      <w:r>
        <w:rPr>
          <w:rFonts w:ascii="Consolas" w:eastAsia="Consolas" w:hAnsi="Consolas"/>
          <w:sz w:val="20"/>
        </w:rPr>
        <w:br/>
        <w:t>console.log('Suma total =', suma); // 56</w:t>
      </w:r>
    </w:p>
    <w:p w:rsidR="008044B7" w:rsidRDefault="003A2A94">
      <w:pPr>
        <w:pStyle w:val="Ttulo3"/>
      </w:pPr>
      <w:r>
        <w:t>A2) Mínimo y máximo en una pasada</w:t>
      </w:r>
    </w:p>
    <w:p w:rsidR="008044B7" w:rsidRDefault="003A2A94">
      <w:r>
        <w:t>Enunciado: Obtené el mínimo y el máximo de la lista en una sola pasada con reduce, retornando un objeto { min, max }.</w:t>
      </w:r>
    </w:p>
    <w:p w:rsidR="008044B7" w:rsidRDefault="003A2A94">
      <w:r>
        <w:t>Resolución (Jav</w:t>
      </w:r>
      <w:r>
        <w:t>aScript):</w:t>
      </w:r>
    </w:p>
    <w:p w:rsidR="008044B7" w:rsidRDefault="003A2A94">
      <w:r>
        <w:rPr>
          <w:rFonts w:ascii="Consolas" w:eastAsia="Consolas" w:hAnsi="Consolas"/>
          <w:sz w:val="20"/>
        </w:rPr>
        <w:t>const extremos = nums.reduce((acc, n) =&gt; {</w:t>
      </w:r>
      <w:r>
        <w:rPr>
          <w:rFonts w:ascii="Consolas" w:eastAsia="Consolas" w:hAnsi="Consolas"/>
          <w:sz w:val="20"/>
        </w:rPr>
        <w:br/>
        <w:t xml:space="preserve">  if (n &lt; acc.min) acc.min = n;</w:t>
      </w:r>
      <w:r>
        <w:rPr>
          <w:rFonts w:ascii="Consolas" w:eastAsia="Consolas" w:hAnsi="Consolas"/>
          <w:sz w:val="20"/>
        </w:rPr>
        <w:br/>
        <w:t xml:space="preserve">  if (n &gt; acc.max) acc.max = n;</w:t>
      </w:r>
      <w:r>
        <w:rPr>
          <w:rFonts w:ascii="Consolas" w:eastAsia="Consolas" w:hAnsi="Consolas"/>
          <w:sz w:val="20"/>
        </w:rPr>
        <w:br/>
        <w:t xml:space="preserve">  return acc;</w:t>
      </w:r>
      <w:r>
        <w:rPr>
          <w:rFonts w:ascii="Consolas" w:eastAsia="Consolas" w:hAnsi="Consolas"/>
          <w:sz w:val="20"/>
        </w:rPr>
        <w:br/>
        <w:t>}, { min: Infinity, max: -Infinity });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console.log('Extremos =', extremos); // { min: 1, max: 10 }</w:t>
      </w:r>
    </w:p>
    <w:p w:rsidR="008044B7" w:rsidRDefault="003A2A94">
      <w:pPr>
        <w:pStyle w:val="Ttulo3"/>
      </w:pPr>
      <w:r>
        <w:t xml:space="preserve">A3) Suma de cuadrados de </w:t>
      </w:r>
      <w:r>
        <w:t>los impares</w:t>
      </w:r>
    </w:p>
    <w:p w:rsidR="008044B7" w:rsidRDefault="003A2A94">
      <w:r>
        <w:t>Enunciado: Calculá la suma de los cuadrados de los números impares usando reduce (sin usar filter).</w:t>
      </w:r>
    </w:p>
    <w:p w:rsidR="008044B7" w:rsidRDefault="003A2A94">
      <w:r>
        <w:t>Resolución (JavaScript):</w:t>
      </w:r>
    </w:p>
    <w:p w:rsidR="008044B7" w:rsidRDefault="003A2A94">
      <w:r>
        <w:rPr>
          <w:rFonts w:ascii="Consolas" w:eastAsia="Consolas" w:hAnsi="Consolas"/>
          <w:sz w:val="20"/>
        </w:rPr>
        <w:t>const sumaCuadradosImpares = nums.reduce((acc, n) =&gt; {</w:t>
      </w:r>
      <w:r>
        <w:rPr>
          <w:rFonts w:ascii="Consolas" w:eastAsia="Consolas" w:hAnsi="Consolas"/>
          <w:sz w:val="20"/>
        </w:rPr>
        <w:br/>
        <w:t xml:space="preserve">  if (n % 2 !== 0) acc += n * n;</w:t>
      </w:r>
      <w:r>
        <w:rPr>
          <w:rFonts w:ascii="Consolas" w:eastAsia="Consolas" w:hAnsi="Consolas"/>
          <w:sz w:val="20"/>
        </w:rPr>
        <w:br/>
        <w:t xml:space="preserve">  return acc;</w:t>
      </w:r>
      <w:r>
        <w:rPr>
          <w:rFonts w:ascii="Consolas" w:eastAsia="Consolas" w:hAnsi="Consolas"/>
          <w:sz w:val="20"/>
        </w:rPr>
        <w:br/>
        <w:t>}, 0);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console.l</w:t>
      </w:r>
      <w:r>
        <w:rPr>
          <w:rFonts w:ascii="Consolas" w:eastAsia="Consolas" w:hAnsi="Consolas"/>
          <w:sz w:val="20"/>
        </w:rPr>
        <w:t>og('Suma de cuadrados de impares =', sumaCuadradosImpares); // 156</w:t>
      </w:r>
    </w:p>
    <w:p w:rsidR="008044B7" w:rsidRDefault="003A2A94">
      <w:pPr>
        <w:pStyle w:val="Ttulo2"/>
      </w:pPr>
      <w:r>
        <w:lastRenderedPageBreak/>
        <w:t>Parte B · Listas de frases</w:t>
      </w:r>
    </w:p>
    <w:p w:rsidR="008044B7" w:rsidRDefault="003A2A94">
      <w:r>
        <w:t>Usaremos la siguiente lista de frases para los ejercicios B1–B3:</w:t>
      </w:r>
    </w:p>
    <w:p w:rsidR="008044B7" w:rsidRDefault="003A2A94">
      <w:r>
        <w:rPr>
          <w:rFonts w:ascii="Consolas" w:eastAsia="Consolas" w:hAnsi="Consolas"/>
          <w:sz w:val="20"/>
        </w:rPr>
        <w:t>const frases = [</w:t>
      </w:r>
      <w:r>
        <w:rPr>
          <w:rFonts w:ascii="Consolas" w:eastAsia="Consolas" w:hAnsi="Consolas"/>
          <w:sz w:val="20"/>
        </w:rPr>
        <w:br/>
        <w:t xml:space="preserve">  "La tecnología cambia el mundo",</w:t>
      </w:r>
      <w:r>
        <w:rPr>
          <w:rFonts w:ascii="Consolas" w:eastAsia="Consolas" w:hAnsi="Consolas"/>
          <w:sz w:val="20"/>
        </w:rPr>
        <w:br/>
        <w:t xml:space="preserve">  "Programar es crear soluciones",</w:t>
      </w:r>
      <w:r>
        <w:rPr>
          <w:rFonts w:ascii="Consolas" w:eastAsia="Consolas" w:hAnsi="Consolas"/>
          <w:sz w:val="20"/>
        </w:rPr>
        <w:br/>
        <w:t xml:space="preserve">  "Aprende</w:t>
      </w:r>
      <w:r>
        <w:rPr>
          <w:rFonts w:ascii="Consolas" w:eastAsia="Consolas" w:hAnsi="Consolas"/>
          <w:sz w:val="20"/>
        </w:rPr>
        <w:t>r haciendo es aprender mejor",</w:t>
      </w:r>
      <w:r>
        <w:rPr>
          <w:rFonts w:ascii="Consolas" w:eastAsia="Consolas" w:hAnsi="Consolas"/>
          <w:sz w:val="20"/>
        </w:rPr>
        <w:br/>
        <w:t xml:space="preserve">  "JavaScript es flexible y poderoso"</w:t>
      </w:r>
      <w:r>
        <w:rPr>
          <w:rFonts w:ascii="Consolas" w:eastAsia="Consolas" w:hAnsi="Consolas"/>
          <w:sz w:val="20"/>
        </w:rPr>
        <w:br/>
        <w:t>];</w:t>
      </w:r>
    </w:p>
    <w:p w:rsidR="008044B7" w:rsidRDefault="003A2A94">
      <w:pPr>
        <w:pStyle w:val="Ttulo3"/>
      </w:pPr>
      <w:r>
        <w:t>B1) Frase más larga</w:t>
      </w:r>
    </w:p>
    <w:p w:rsidR="008044B7" w:rsidRDefault="003A2A94">
      <w:r>
        <w:t>Enunciado: Usando reduce, encontrá la frase más larga (por cantidad de caracteres).</w:t>
      </w:r>
    </w:p>
    <w:p w:rsidR="008044B7" w:rsidRDefault="003A2A94">
      <w:r>
        <w:t>Resolución (JavaScript):</w:t>
      </w:r>
    </w:p>
    <w:p w:rsidR="008044B7" w:rsidRDefault="003A2A94">
      <w:r>
        <w:rPr>
          <w:rFonts w:ascii="Consolas" w:eastAsia="Consolas" w:hAnsi="Consolas"/>
          <w:sz w:val="20"/>
        </w:rPr>
        <w:t xml:space="preserve">const masLarga = frases.reduce((acc, s) =&gt; (s.length &gt; </w:t>
      </w:r>
      <w:r>
        <w:rPr>
          <w:rFonts w:ascii="Consolas" w:eastAsia="Consolas" w:hAnsi="Consolas"/>
          <w:sz w:val="20"/>
        </w:rPr>
        <w:t>acc.length ? s : acc));</w:t>
      </w:r>
      <w:r>
        <w:rPr>
          <w:rFonts w:ascii="Consolas" w:eastAsia="Consolas" w:hAnsi="Consolas"/>
          <w:sz w:val="20"/>
        </w:rPr>
        <w:br/>
        <w:t>console.log('Frase más larga =', masLarga);</w:t>
      </w:r>
      <w:r>
        <w:rPr>
          <w:rFonts w:ascii="Consolas" w:eastAsia="Consolas" w:hAnsi="Consolas"/>
          <w:sz w:val="20"/>
        </w:rPr>
        <w:br/>
        <w:t xml:space="preserve">// "Aprender haciendo es aprender mejor" </w:t>
      </w:r>
    </w:p>
    <w:p w:rsidR="008044B7" w:rsidRDefault="003A2A94">
      <w:pPr>
        <w:pStyle w:val="Ttulo3"/>
      </w:pPr>
      <w:r>
        <w:t>B2) Total de palabras</w:t>
      </w:r>
    </w:p>
    <w:p w:rsidR="008044B7" w:rsidRDefault="003A2A94">
      <w:r>
        <w:t>Enunciado: Calculá el total de palabras de todas las frases. Podés estimar las palabras separando por espacios simples.</w:t>
      </w:r>
    </w:p>
    <w:p w:rsidR="008044B7" w:rsidRDefault="003A2A94">
      <w:r>
        <w:t>Reso</w:t>
      </w:r>
      <w:r>
        <w:t>lución (JavaScript):</w:t>
      </w:r>
    </w:p>
    <w:p w:rsidR="008044B7" w:rsidRDefault="003A2A94">
      <w:r>
        <w:rPr>
          <w:rFonts w:ascii="Consolas" w:eastAsia="Consolas" w:hAnsi="Consolas"/>
          <w:sz w:val="20"/>
        </w:rPr>
        <w:t>const totalPalabras = frases.reduce((acc, s) =&gt; acc + s.trim().split(/\s+/).length, 0);</w:t>
      </w:r>
      <w:r>
        <w:rPr>
          <w:rFonts w:ascii="Consolas" w:eastAsia="Consolas" w:hAnsi="Consolas"/>
          <w:sz w:val="20"/>
        </w:rPr>
        <w:br/>
        <w:t>console.log('Total de palabras =', totalPalabras); // 19</w:t>
      </w:r>
    </w:p>
    <w:p w:rsidR="008044B7" w:rsidRDefault="003A2A94">
      <w:pPr>
        <w:pStyle w:val="Ttulo3"/>
      </w:pPr>
      <w:r>
        <w:t>B3) Frecuencia de palabras (normalizando)</w:t>
      </w:r>
    </w:p>
    <w:p w:rsidR="008044B7" w:rsidRDefault="003A2A94">
      <w:r>
        <w:t xml:space="preserve">Enunciado: Construí un índice de frecuencia de </w:t>
      </w:r>
      <w:r>
        <w:t>palabras (un objeto donde cada clave es una palabra y su valor es la cantidad de apariciones). Usá reduce y normalizá a minúsculas, removiendo signos de puntuación básicos.</w:t>
      </w:r>
    </w:p>
    <w:p w:rsidR="008044B7" w:rsidRDefault="003A2A94">
      <w:r>
        <w:t>Resolución (JavaScript):</w:t>
      </w:r>
    </w:p>
    <w:p w:rsidR="008044B7" w:rsidRDefault="003A2A94">
      <w:r>
        <w:rPr>
          <w:rFonts w:ascii="Consolas" w:eastAsia="Consolas" w:hAnsi="Consolas"/>
          <w:sz w:val="20"/>
        </w:rPr>
        <w:t xml:space="preserve">const limpiar = (texto) =&gt; </w:t>
      </w:r>
      <w:r>
        <w:rPr>
          <w:rFonts w:ascii="Consolas" w:eastAsia="Consolas" w:hAnsi="Consolas"/>
          <w:sz w:val="20"/>
        </w:rPr>
        <w:br/>
        <w:t xml:space="preserve">  texto.toLowerCase().replace(</w:t>
      </w:r>
      <w:r>
        <w:rPr>
          <w:rFonts w:ascii="Consolas" w:eastAsia="Consolas" w:hAnsi="Consolas"/>
          <w:sz w:val="20"/>
        </w:rPr>
        <w:t>/[.,;:¡!¿?\-]/g, '');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const frecuencia = frases.reduce((acc, s) =&gt; {</w:t>
      </w:r>
      <w:r>
        <w:rPr>
          <w:rFonts w:ascii="Consolas" w:eastAsia="Consolas" w:hAnsi="Consolas"/>
          <w:sz w:val="20"/>
        </w:rPr>
        <w:br/>
        <w:t xml:space="preserve">  const palabras = limpiar(s).split(/\s+/);</w:t>
      </w:r>
      <w:r>
        <w:rPr>
          <w:rFonts w:ascii="Consolas" w:eastAsia="Consolas" w:hAnsi="Consolas"/>
          <w:sz w:val="20"/>
        </w:rPr>
        <w:br/>
        <w:t xml:space="preserve">  for (const w of palabras) {</w:t>
      </w:r>
      <w:r>
        <w:rPr>
          <w:rFonts w:ascii="Consolas" w:eastAsia="Consolas" w:hAnsi="Consolas"/>
          <w:sz w:val="20"/>
        </w:rPr>
        <w:br/>
        <w:t xml:space="preserve">    if (!w) continue;</w:t>
      </w:r>
      <w:r>
        <w:rPr>
          <w:rFonts w:ascii="Consolas" w:eastAsia="Consolas" w:hAnsi="Consolas"/>
          <w:sz w:val="20"/>
        </w:rPr>
        <w:br/>
        <w:t xml:space="preserve">    acc[w] = (acc[w] || 0) + 1;</w:t>
      </w:r>
      <w:r>
        <w:rPr>
          <w:rFonts w:ascii="Consolas" w:eastAsia="Consolas" w:hAnsi="Consolas"/>
          <w:sz w:val="20"/>
        </w:rPr>
        <w:br/>
        <w:t xml:space="preserve">  }</w:t>
      </w:r>
      <w:r>
        <w:rPr>
          <w:rFonts w:ascii="Consolas" w:eastAsia="Consolas" w:hAnsi="Consolas"/>
          <w:sz w:val="20"/>
        </w:rPr>
        <w:br/>
        <w:t xml:space="preserve">  return acc;</w:t>
      </w:r>
      <w:r>
        <w:rPr>
          <w:rFonts w:ascii="Consolas" w:eastAsia="Consolas" w:hAnsi="Consolas"/>
          <w:sz w:val="20"/>
        </w:rPr>
        <w:br/>
        <w:t>}, {});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lastRenderedPageBreak/>
        <w:t>console.log(frecuencia);</w:t>
      </w:r>
      <w:r>
        <w:rPr>
          <w:rFonts w:ascii="Consolas" w:eastAsia="Consolas" w:hAnsi="Consolas"/>
          <w:sz w:val="20"/>
        </w:rPr>
        <w:br/>
        <w:t xml:space="preserve">/* </w:t>
      </w:r>
      <w:r>
        <w:rPr>
          <w:rFonts w:ascii="Consolas" w:eastAsia="Consolas" w:hAnsi="Consolas"/>
          <w:sz w:val="20"/>
        </w:rPr>
        <w:br/>
        <w:t>{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 xml:space="preserve">  es: 3,</w:t>
      </w:r>
      <w:r>
        <w:rPr>
          <w:rFonts w:ascii="Consolas" w:eastAsia="Consolas" w:hAnsi="Consolas"/>
          <w:sz w:val="20"/>
        </w:rPr>
        <w:br/>
        <w:t xml:space="preserve">  aprender: 2,</w:t>
      </w:r>
      <w:r>
        <w:rPr>
          <w:rFonts w:ascii="Consolas" w:eastAsia="Consolas" w:hAnsi="Consolas"/>
          <w:sz w:val="20"/>
        </w:rPr>
        <w:br/>
        <w:t xml:space="preserve">  la: 1,</w:t>
      </w:r>
      <w:r>
        <w:rPr>
          <w:rFonts w:ascii="Consolas" w:eastAsia="Consolas" w:hAnsi="Consolas"/>
          <w:sz w:val="20"/>
        </w:rPr>
        <w:br/>
        <w:t xml:space="preserve">  tecnología: 1,</w:t>
      </w:r>
      <w:r>
        <w:rPr>
          <w:rFonts w:ascii="Consolas" w:eastAsia="Consolas" w:hAnsi="Consolas"/>
          <w:sz w:val="20"/>
        </w:rPr>
        <w:br/>
        <w:t xml:space="preserve">  cambia: 1,</w:t>
      </w:r>
      <w:r>
        <w:rPr>
          <w:rFonts w:ascii="Consolas" w:eastAsia="Consolas" w:hAnsi="Consolas"/>
          <w:sz w:val="20"/>
        </w:rPr>
        <w:br/>
        <w:t xml:space="preserve">  el: 1,</w:t>
      </w:r>
      <w:r>
        <w:rPr>
          <w:rFonts w:ascii="Consolas" w:eastAsia="Consolas" w:hAnsi="Consolas"/>
          <w:sz w:val="20"/>
        </w:rPr>
        <w:br/>
        <w:t xml:space="preserve">  mundo: 1,</w:t>
      </w:r>
      <w:r>
        <w:rPr>
          <w:rFonts w:ascii="Consolas" w:eastAsia="Consolas" w:hAnsi="Consolas"/>
          <w:sz w:val="20"/>
        </w:rPr>
        <w:br/>
        <w:t xml:space="preserve">  programar: 1,</w:t>
      </w:r>
      <w:r>
        <w:rPr>
          <w:rFonts w:ascii="Consolas" w:eastAsia="Consolas" w:hAnsi="Consolas"/>
          <w:sz w:val="20"/>
        </w:rPr>
        <w:br/>
        <w:t xml:space="preserve">  crear: 1,</w:t>
      </w:r>
      <w:r>
        <w:rPr>
          <w:rFonts w:ascii="Consolas" w:eastAsia="Consolas" w:hAnsi="Consolas"/>
          <w:sz w:val="20"/>
        </w:rPr>
        <w:br/>
        <w:t xml:space="preserve">  soluciones: 1,</w:t>
      </w:r>
      <w:r>
        <w:rPr>
          <w:rFonts w:ascii="Consolas" w:eastAsia="Consolas" w:hAnsi="Consolas"/>
          <w:sz w:val="20"/>
        </w:rPr>
        <w:br/>
        <w:t xml:space="preserve">  haciendo: 1,</w:t>
      </w:r>
      <w:r>
        <w:rPr>
          <w:rFonts w:ascii="Consolas" w:eastAsia="Consolas" w:hAnsi="Consolas"/>
          <w:sz w:val="20"/>
        </w:rPr>
        <w:br/>
        <w:t xml:space="preserve">  mejor: 1,</w:t>
      </w:r>
      <w:r>
        <w:rPr>
          <w:rFonts w:ascii="Consolas" w:eastAsia="Consolas" w:hAnsi="Consolas"/>
          <w:sz w:val="20"/>
        </w:rPr>
        <w:br/>
        <w:t xml:space="preserve">  javascript: 1,</w:t>
      </w:r>
      <w:r>
        <w:rPr>
          <w:rFonts w:ascii="Consolas" w:eastAsia="Consolas" w:hAnsi="Consolas"/>
          <w:sz w:val="20"/>
        </w:rPr>
        <w:br/>
        <w:t xml:space="preserve">  flexible: 1,</w:t>
      </w:r>
      <w:r>
        <w:rPr>
          <w:rFonts w:ascii="Consolas" w:eastAsia="Consolas" w:hAnsi="Consolas"/>
          <w:sz w:val="20"/>
        </w:rPr>
        <w:br/>
        <w:t xml:space="preserve">  y: 1,</w:t>
      </w:r>
      <w:r>
        <w:rPr>
          <w:rFonts w:ascii="Consolas" w:eastAsia="Consolas" w:hAnsi="Consolas"/>
          <w:sz w:val="20"/>
        </w:rPr>
        <w:br/>
        <w:t xml:space="preserve">  poderoso: 1</w:t>
      </w:r>
      <w:r>
        <w:rPr>
          <w:rFonts w:ascii="Consolas" w:eastAsia="Consolas" w:hAnsi="Consolas"/>
          <w:sz w:val="20"/>
        </w:rPr>
        <w:br/>
        <w:t>}</w:t>
      </w:r>
      <w:r>
        <w:rPr>
          <w:rFonts w:ascii="Consolas" w:eastAsia="Consolas" w:hAnsi="Consolas"/>
          <w:sz w:val="20"/>
        </w:rPr>
        <w:br/>
        <w:t>*/</w:t>
      </w:r>
    </w:p>
    <w:p w:rsidR="00D77384" w:rsidRDefault="003A2A94">
      <w:r>
        <w:br/>
      </w:r>
      <w:bookmarkStart w:id="0" w:name="_GoBack"/>
      <w:bookmarkEnd w:id="0"/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//----------------------------------------------------------------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// </w:t>
      </w:r>
      <w:proofErr w:type="spellStart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Ejercicion</w:t>
      </w:r>
      <w:proofErr w:type="spellEnd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 1: Calcular el promedio de notas de todas las </w:t>
      </w:r>
      <w:proofErr w:type="spellStart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cominisiones</w:t>
      </w:r>
      <w:proofErr w:type="spellEnd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 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proofErr w:type="spellStart"/>
      <w:r w:rsidRPr="00D77384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const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70C1"/>
          <w:sz w:val="21"/>
          <w:szCs w:val="21"/>
          <w:lang w:val="es-AR" w:eastAsia="es-AR"/>
        </w:rPr>
        <w:t>notas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=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[{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c:</w:t>
      </w:r>
      <w:r w:rsidRPr="00D77384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"A"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,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n: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8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},{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c:</w:t>
      </w:r>
      <w:r w:rsidRPr="00D77384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"B"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,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n: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6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},{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c:</w:t>
      </w:r>
      <w:r w:rsidRPr="00D77384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"A"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,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n: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10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},{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c:</w:t>
      </w:r>
      <w:r w:rsidRPr="00D77384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"C"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,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n: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4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}];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proofErr w:type="spellStart"/>
      <w:proofErr w:type="gramStart"/>
      <w:r w:rsidRPr="00D77384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const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70C1"/>
          <w:sz w:val="21"/>
          <w:szCs w:val="21"/>
          <w:lang w:val="es-AR" w:eastAsia="es-AR"/>
        </w:rPr>
        <w:t>valorInicial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=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0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    </w:t>
      </w:r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// </w:t>
      </w:r>
      <w:proofErr w:type="gramStart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forma</w:t>
      </w:r>
      <w:proofErr w:type="gramEnd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 compacta!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    </w:t>
      </w:r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// </w:t>
      </w:r>
      <w:proofErr w:type="spellStart"/>
      <w:proofErr w:type="gramStart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const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 acumulador = (</w:t>
      </w:r>
      <w:proofErr w:type="spellStart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acc,v</w:t>
      </w:r>
      <w:proofErr w:type="spellEnd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)=&gt; </w:t>
      </w:r>
      <w:proofErr w:type="spellStart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acc</w:t>
      </w:r>
      <w:proofErr w:type="spellEnd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 + </w:t>
      </w:r>
      <w:proofErr w:type="spellStart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v.n</w:t>
      </w:r>
      <w:proofErr w:type="spellEnd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    </w:t>
      </w:r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// </w:t>
      </w:r>
      <w:proofErr w:type="spellStart"/>
      <w:proofErr w:type="gramStart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const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 promedio = </w:t>
      </w:r>
      <w:proofErr w:type="spellStart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notas.reduce</w:t>
      </w:r>
      <w:proofErr w:type="spellEnd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(acumulador, </w:t>
      </w:r>
      <w:proofErr w:type="spellStart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valorInicial</w:t>
      </w:r>
      <w:proofErr w:type="spellEnd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);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proofErr w:type="spellStart"/>
      <w:proofErr w:type="gramStart"/>
      <w:r w:rsidRPr="00D77384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const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70C1"/>
          <w:sz w:val="21"/>
          <w:szCs w:val="21"/>
          <w:lang w:val="es-AR" w:eastAsia="es-AR"/>
        </w:rPr>
        <w:t>promedio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=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70C1"/>
          <w:sz w:val="21"/>
          <w:szCs w:val="21"/>
          <w:lang w:val="es-AR" w:eastAsia="es-AR"/>
        </w:rPr>
        <w:t>notas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.</w:t>
      </w:r>
      <w:r w:rsidRPr="00D77384">
        <w:rPr>
          <w:rFonts w:ascii="Consolas" w:eastAsia="Times New Roman" w:hAnsi="Consolas" w:cs="Times New Roman"/>
          <w:color w:val="795E26"/>
          <w:sz w:val="21"/>
          <w:szCs w:val="21"/>
          <w:lang w:val="es-AR" w:eastAsia="es-AR"/>
        </w:rPr>
        <w:t>reduce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(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      (</w:t>
      </w:r>
      <w:proofErr w:type="spellStart"/>
      <w:proofErr w:type="gram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acc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, 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v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)</w:t>
      </w:r>
      <w:r w:rsidRPr="00D77384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=&gt;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acc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+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v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.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n</w:t>
      </w:r>
      <w:proofErr w:type="spellEnd"/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    , </w:t>
      </w:r>
      <w:proofErr w:type="spellStart"/>
      <w:proofErr w:type="gramStart"/>
      <w:r w:rsidRPr="00D77384">
        <w:rPr>
          <w:rFonts w:ascii="Consolas" w:eastAsia="Times New Roman" w:hAnsi="Consolas" w:cs="Times New Roman"/>
          <w:color w:val="0070C1"/>
          <w:sz w:val="21"/>
          <w:szCs w:val="21"/>
          <w:lang w:val="es-AR" w:eastAsia="es-AR"/>
        </w:rPr>
        <w:t>valorInicial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);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proofErr w:type="gram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console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.</w:t>
      </w:r>
      <w:r w:rsidRPr="00D77384">
        <w:rPr>
          <w:rFonts w:ascii="Consolas" w:eastAsia="Times New Roman" w:hAnsi="Consolas" w:cs="Times New Roman"/>
          <w:color w:val="795E26"/>
          <w:sz w:val="21"/>
          <w:szCs w:val="21"/>
          <w:lang w:val="es-AR" w:eastAsia="es-AR"/>
        </w:rPr>
        <w:t>log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(</w:t>
      </w:r>
      <w:proofErr w:type="gramEnd"/>
      <w:r w:rsidRPr="00D77384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"Promedio de notas obtenidas: "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+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70C1"/>
          <w:sz w:val="21"/>
          <w:szCs w:val="21"/>
          <w:lang w:val="es-AR" w:eastAsia="es-AR"/>
        </w:rPr>
        <w:t>promedio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);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//----------------------------------------------------------------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// Ejercicio 2: dada una cadena determinar si los existe la misma </w:t>
      </w:r>
      <w:proofErr w:type="spellStart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candida</w:t>
      </w:r>
      <w:proofErr w:type="spellEnd"/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// </w:t>
      </w:r>
      <w:proofErr w:type="gramStart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de</w:t>
      </w:r>
      <w:proofErr w:type="gramEnd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parentecis</w:t>
      </w:r>
      <w:proofErr w:type="spellEnd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 ( que ).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proofErr w:type="spellStart"/>
      <w:proofErr w:type="gramStart"/>
      <w:r w:rsidRPr="00D77384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const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795E26"/>
          <w:sz w:val="21"/>
          <w:szCs w:val="21"/>
          <w:lang w:val="es-AR" w:eastAsia="es-AR"/>
        </w:rPr>
        <w:t>balanceados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=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s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=&gt;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{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lastRenderedPageBreak/>
        <w:t xml:space="preserve">  </w:t>
      </w:r>
      <w:proofErr w:type="spellStart"/>
      <w:proofErr w:type="gramStart"/>
      <w:r w:rsidRPr="00D77384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const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70C1"/>
          <w:sz w:val="21"/>
          <w:szCs w:val="21"/>
          <w:lang w:val="es-AR" w:eastAsia="es-AR"/>
        </w:rPr>
        <w:t>fin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=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[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...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s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].</w:t>
      </w:r>
      <w:r w:rsidRPr="00D77384">
        <w:rPr>
          <w:rFonts w:ascii="Consolas" w:eastAsia="Times New Roman" w:hAnsi="Consolas" w:cs="Times New Roman"/>
          <w:color w:val="795E26"/>
          <w:sz w:val="21"/>
          <w:szCs w:val="21"/>
          <w:lang w:val="es-AR" w:eastAsia="es-AR"/>
        </w:rPr>
        <w:t>reduce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((</w:t>
      </w:r>
      <w:proofErr w:type="spell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acc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, 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ch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) </w:t>
      </w:r>
      <w:r w:rsidRPr="00D77384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=&gt;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{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D77384">
        <w:rPr>
          <w:rFonts w:ascii="Consolas" w:eastAsia="Times New Roman" w:hAnsi="Consolas" w:cs="Times New Roman"/>
          <w:color w:val="AF00DB"/>
          <w:sz w:val="21"/>
          <w:szCs w:val="21"/>
          <w:lang w:val="es-AR" w:eastAsia="es-AR"/>
        </w:rPr>
        <w:t>if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(</w:t>
      </w:r>
      <w:proofErr w:type="spell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acc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&lt;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0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) </w:t>
      </w:r>
      <w:proofErr w:type="spellStart"/>
      <w:r w:rsidRPr="00D77384">
        <w:rPr>
          <w:rFonts w:ascii="Consolas" w:eastAsia="Times New Roman" w:hAnsi="Consolas" w:cs="Times New Roman"/>
          <w:color w:val="AF00DB"/>
          <w:sz w:val="21"/>
          <w:szCs w:val="21"/>
          <w:lang w:val="es-AR" w:eastAsia="es-AR"/>
        </w:rPr>
        <w:t>return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acc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D77384">
        <w:rPr>
          <w:rFonts w:ascii="Consolas" w:eastAsia="Times New Roman" w:hAnsi="Consolas" w:cs="Times New Roman"/>
          <w:color w:val="AF00DB"/>
          <w:sz w:val="21"/>
          <w:szCs w:val="21"/>
          <w:lang w:val="es-AR" w:eastAsia="es-AR"/>
        </w:rPr>
        <w:t>if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(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ch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===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"("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) </w:t>
      </w:r>
      <w:proofErr w:type="spellStart"/>
      <w:r w:rsidRPr="00D77384">
        <w:rPr>
          <w:rFonts w:ascii="Consolas" w:eastAsia="Times New Roman" w:hAnsi="Consolas" w:cs="Times New Roman"/>
          <w:color w:val="AF00DB"/>
          <w:sz w:val="21"/>
          <w:szCs w:val="21"/>
          <w:lang w:val="es-AR" w:eastAsia="es-AR"/>
        </w:rPr>
        <w:t>return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acc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+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1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D77384">
        <w:rPr>
          <w:rFonts w:ascii="Consolas" w:eastAsia="Times New Roman" w:hAnsi="Consolas" w:cs="Times New Roman"/>
          <w:color w:val="AF00DB"/>
          <w:sz w:val="21"/>
          <w:szCs w:val="21"/>
          <w:lang w:val="es-AR" w:eastAsia="es-AR"/>
        </w:rPr>
        <w:t>if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(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ch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===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")"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) </w:t>
      </w:r>
      <w:proofErr w:type="spellStart"/>
      <w:r w:rsidRPr="00D77384">
        <w:rPr>
          <w:rFonts w:ascii="Consolas" w:eastAsia="Times New Roman" w:hAnsi="Consolas" w:cs="Times New Roman"/>
          <w:color w:val="AF00DB"/>
          <w:sz w:val="21"/>
          <w:szCs w:val="21"/>
          <w:lang w:val="es-AR" w:eastAsia="es-AR"/>
        </w:rPr>
        <w:t>return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acc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-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1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D77384">
        <w:rPr>
          <w:rFonts w:ascii="Consolas" w:eastAsia="Times New Roman" w:hAnsi="Consolas" w:cs="Times New Roman"/>
          <w:color w:val="AF00DB"/>
          <w:sz w:val="21"/>
          <w:szCs w:val="21"/>
          <w:lang w:val="es-AR" w:eastAsia="es-AR"/>
        </w:rPr>
        <w:t>return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acc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}, 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0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);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</w:t>
      </w:r>
      <w:proofErr w:type="spellStart"/>
      <w:proofErr w:type="gramStart"/>
      <w:r w:rsidRPr="00D77384">
        <w:rPr>
          <w:rFonts w:ascii="Consolas" w:eastAsia="Times New Roman" w:hAnsi="Consolas" w:cs="Times New Roman"/>
          <w:color w:val="AF00DB"/>
          <w:sz w:val="21"/>
          <w:szCs w:val="21"/>
          <w:lang w:val="es-AR" w:eastAsia="es-AR"/>
        </w:rPr>
        <w:t>return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70C1"/>
          <w:sz w:val="21"/>
          <w:szCs w:val="21"/>
          <w:lang w:val="es-AR" w:eastAsia="es-AR"/>
        </w:rPr>
        <w:t>fin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===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0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};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proofErr w:type="spellStart"/>
      <w:proofErr w:type="gramStart"/>
      <w:r w:rsidRPr="00D77384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const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70C1"/>
          <w:sz w:val="21"/>
          <w:szCs w:val="21"/>
          <w:lang w:val="es-AR" w:eastAsia="es-AR"/>
        </w:rPr>
        <w:t>resul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=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795E26"/>
          <w:sz w:val="21"/>
          <w:szCs w:val="21"/>
          <w:lang w:val="es-AR" w:eastAsia="es-AR"/>
        </w:rPr>
        <w:t>balanceados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(</w:t>
      </w:r>
      <w:r w:rsidRPr="00D77384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"())()()(()"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);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proofErr w:type="gram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console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.</w:t>
      </w:r>
      <w:r w:rsidRPr="00D77384">
        <w:rPr>
          <w:rFonts w:ascii="Consolas" w:eastAsia="Times New Roman" w:hAnsi="Consolas" w:cs="Times New Roman"/>
          <w:color w:val="795E26"/>
          <w:sz w:val="21"/>
          <w:szCs w:val="21"/>
          <w:lang w:val="es-AR" w:eastAsia="es-AR"/>
        </w:rPr>
        <w:t>log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(</w:t>
      </w:r>
      <w:proofErr w:type="gramEnd"/>
      <w:r w:rsidRPr="00D77384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 xml:space="preserve">"La cadena contiene la misma cantidad de </w:t>
      </w:r>
      <w:proofErr w:type="spellStart"/>
      <w:r w:rsidRPr="00D77384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parentesis</w:t>
      </w:r>
      <w:proofErr w:type="spellEnd"/>
      <w:r w:rsidRPr="00D77384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? "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+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D77384">
        <w:rPr>
          <w:rFonts w:ascii="Consolas" w:eastAsia="Times New Roman" w:hAnsi="Consolas" w:cs="Times New Roman"/>
          <w:color w:val="0070C1"/>
          <w:sz w:val="21"/>
          <w:szCs w:val="21"/>
          <w:lang w:val="es-AR" w:eastAsia="es-AR"/>
        </w:rPr>
        <w:t>resul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);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//----------------------------------------------------------------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// </w:t>
      </w:r>
      <w:proofErr w:type="spellStart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Ejercicion</w:t>
      </w:r>
      <w:proofErr w:type="spellEnd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 3: Dada una lista de </w:t>
      </w:r>
      <w:proofErr w:type="spellStart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numeros</w:t>
      </w:r>
      <w:proofErr w:type="spellEnd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particionar</w:t>
      </w:r>
      <w:proofErr w:type="spellEnd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 por un lado 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//                </w:t>
      </w:r>
      <w:proofErr w:type="gramStart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los</w:t>
      </w:r>
      <w:proofErr w:type="gramEnd"/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 xml:space="preserve"> Pares y por otro los Impares. </w:t>
      </w:r>
    </w:p>
    <w:p w:rsidR="00D77384" w:rsidRPr="00D77384" w:rsidRDefault="00D77384" w:rsidP="00D7738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proofErr w:type="spellStart"/>
      <w:proofErr w:type="gramStart"/>
      <w:r w:rsidRPr="00D77384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const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795E26"/>
          <w:sz w:val="21"/>
          <w:szCs w:val="21"/>
          <w:lang w:val="es-AR" w:eastAsia="es-AR"/>
        </w:rPr>
        <w:t>particionar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=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nums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=&gt;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</w:t>
      </w:r>
      <w:proofErr w:type="spellStart"/>
      <w:proofErr w:type="gram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nums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.</w:t>
      </w:r>
      <w:r w:rsidRPr="00D77384">
        <w:rPr>
          <w:rFonts w:ascii="Consolas" w:eastAsia="Times New Roman" w:hAnsi="Consolas" w:cs="Times New Roman"/>
          <w:color w:val="795E26"/>
          <w:sz w:val="21"/>
          <w:szCs w:val="21"/>
          <w:lang w:val="es-AR" w:eastAsia="es-AR"/>
        </w:rPr>
        <w:t>reduce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(</w:t>
      </w:r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(</w:t>
      </w:r>
      <w:proofErr w:type="spell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acc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, 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n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) </w:t>
      </w:r>
      <w:r w:rsidRPr="00D77384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=&gt;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{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    (</w:t>
      </w:r>
      <w:proofErr w:type="gram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n</w:t>
      </w:r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%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2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===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0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?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acc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.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pares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: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acc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.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impares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).</w:t>
      </w:r>
      <w:proofErr w:type="spellStart"/>
      <w:r w:rsidRPr="00D77384">
        <w:rPr>
          <w:rFonts w:ascii="Consolas" w:eastAsia="Times New Roman" w:hAnsi="Consolas" w:cs="Times New Roman"/>
          <w:color w:val="795E26"/>
          <w:sz w:val="21"/>
          <w:szCs w:val="21"/>
          <w:lang w:val="es-AR" w:eastAsia="es-AR"/>
        </w:rPr>
        <w:t>push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(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n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);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D77384">
        <w:rPr>
          <w:rFonts w:ascii="Consolas" w:eastAsia="Times New Roman" w:hAnsi="Consolas" w:cs="Times New Roman"/>
          <w:color w:val="AF00DB"/>
          <w:sz w:val="21"/>
          <w:szCs w:val="21"/>
          <w:lang w:val="es-AR" w:eastAsia="es-AR"/>
        </w:rPr>
        <w:t>return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acc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}, { </w:t>
      </w:r>
      <w:proofErr w:type="gram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pares</w:t>
      </w:r>
      <w:proofErr w:type="gramEnd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: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[], 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impares: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[] });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</w:t>
      </w:r>
      <w:proofErr w:type="gram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console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.</w:t>
      </w:r>
      <w:r w:rsidRPr="00D77384">
        <w:rPr>
          <w:rFonts w:ascii="Consolas" w:eastAsia="Times New Roman" w:hAnsi="Consolas" w:cs="Times New Roman"/>
          <w:color w:val="795E26"/>
          <w:sz w:val="21"/>
          <w:szCs w:val="21"/>
          <w:lang w:val="es-AR" w:eastAsia="es-AR"/>
        </w:rPr>
        <w:t>log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(</w:t>
      </w:r>
      <w:proofErr w:type="spellStart"/>
      <w:proofErr w:type="gramEnd"/>
      <w:r w:rsidRPr="00D77384">
        <w:rPr>
          <w:rFonts w:ascii="Consolas" w:eastAsia="Times New Roman" w:hAnsi="Consolas" w:cs="Times New Roman"/>
          <w:color w:val="795E26"/>
          <w:sz w:val="21"/>
          <w:szCs w:val="21"/>
          <w:lang w:val="es-AR" w:eastAsia="es-AR"/>
        </w:rPr>
        <w:t>particionar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([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1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,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2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,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3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,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4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,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5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]));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proofErr w:type="spellStart"/>
      <w:proofErr w:type="gramStart"/>
      <w:r w:rsidRPr="00D77384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const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70C1"/>
          <w:sz w:val="21"/>
          <w:szCs w:val="21"/>
          <w:lang w:val="es-AR" w:eastAsia="es-AR"/>
        </w:rPr>
        <w:t>partpar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=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795E26"/>
          <w:sz w:val="21"/>
          <w:szCs w:val="21"/>
          <w:lang w:val="es-AR" w:eastAsia="es-AR"/>
        </w:rPr>
        <w:t>particionar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([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1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,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2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,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3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,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4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,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5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]);  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proofErr w:type="gram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console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.</w:t>
      </w:r>
      <w:r w:rsidRPr="00D77384">
        <w:rPr>
          <w:rFonts w:ascii="Consolas" w:eastAsia="Times New Roman" w:hAnsi="Consolas" w:cs="Times New Roman"/>
          <w:color w:val="795E26"/>
          <w:sz w:val="21"/>
          <w:szCs w:val="21"/>
          <w:lang w:val="es-AR" w:eastAsia="es-AR"/>
        </w:rPr>
        <w:t>log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(</w:t>
      </w:r>
      <w:proofErr w:type="spellStart"/>
      <w:proofErr w:type="gramEnd"/>
      <w:r w:rsidRPr="00D77384">
        <w:rPr>
          <w:rFonts w:ascii="Consolas" w:eastAsia="Times New Roman" w:hAnsi="Consolas" w:cs="Times New Roman"/>
          <w:color w:val="0070C1"/>
          <w:sz w:val="21"/>
          <w:szCs w:val="21"/>
          <w:lang w:val="es-AR" w:eastAsia="es-AR"/>
        </w:rPr>
        <w:t>partpar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.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impares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);</w:t>
      </w:r>
    </w:p>
    <w:p w:rsidR="00D77384" w:rsidRPr="00D77384" w:rsidRDefault="00D77384" w:rsidP="00D7738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br/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//----------------------------------------------------------------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008000"/>
          <w:sz w:val="21"/>
          <w:szCs w:val="21"/>
          <w:lang w:val="es-AR" w:eastAsia="es-AR"/>
        </w:rPr>
        <w:t>// Ejercicio 4: obtener los totales por categoría.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proofErr w:type="spellStart"/>
      <w:proofErr w:type="gramStart"/>
      <w:r w:rsidRPr="00D77384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const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70C1"/>
          <w:sz w:val="21"/>
          <w:szCs w:val="21"/>
          <w:lang w:val="es-AR" w:eastAsia="es-AR"/>
        </w:rPr>
        <w:t>items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=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[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{ </w:t>
      </w:r>
      <w:proofErr w:type="gram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c</w:t>
      </w:r>
      <w:proofErr w:type="gramEnd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: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"libros"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, 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p: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100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},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{ </w:t>
      </w:r>
      <w:proofErr w:type="gram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c</w:t>
      </w:r>
      <w:proofErr w:type="gramEnd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: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"Juguetes"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, 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p: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200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},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{ </w:t>
      </w:r>
      <w:proofErr w:type="gram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c</w:t>
      </w:r>
      <w:proofErr w:type="gramEnd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: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"libros"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, 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p: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50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},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];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proofErr w:type="spellStart"/>
      <w:proofErr w:type="gramStart"/>
      <w:r w:rsidRPr="00D77384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const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70C1"/>
          <w:sz w:val="21"/>
          <w:szCs w:val="21"/>
          <w:lang w:val="es-AR" w:eastAsia="es-AR"/>
        </w:rPr>
        <w:t>resul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=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70C1"/>
          <w:sz w:val="21"/>
          <w:szCs w:val="21"/>
          <w:lang w:val="es-AR" w:eastAsia="es-AR"/>
        </w:rPr>
        <w:t>items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.</w:t>
      </w:r>
      <w:r w:rsidRPr="00D77384">
        <w:rPr>
          <w:rFonts w:ascii="Consolas" w:eastAsia="Times New Roman" w:hAnsi="Consolas" w:cs="Times New Roman"/>
          <w:color w:val="795E26"/>
          <w:sz w:val="21"/>
          <w:szCs w:val="21"/>
          <w:lang w:val="es-AR" w:eastAsia="es-AR"/>
        </w:rPr>
        <w:t>reduce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((</w:t>
      </w:r>
      <w:proofErr w:type="spell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acc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, 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e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) </w:t>
      </w:r>
      <w:r w:rsidRPr="00D77384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=&gt;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{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</w:t>
      </w:r>
      <w:proofErr w:type="spellStart"/>
      <w:proofErr w:type="gram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acc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[</w:t>
      </w:r>
      <w:proofErr w:type="spellStart"/>
      <w:proofErr w:type="gramEnd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e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.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c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]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=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(</w:t>
      </w:r>
      <w:proofErr w:type="spell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acc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[</w:t>
      </w:r>
      <w:proofErr w:type="spell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e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.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c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]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||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r w:rsidRPr="00D77384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0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) </w:t>
      </w:r>
      <w:r w:rsidRPr="00D77384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+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e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.</w:t>
      </w:r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p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  </w:t>
      </w:r>
      <w:proofErr w:type="spellStart"/>
      <w:proofErr w:type="gramStart"/>
      <w:r w:rsidRPr="00D77384">
        <w:rPr>
          <w:rFonts w:ascii="Consolas" w:eastAsia="Times New Roman" w:hAnsi="Consolas" w:cs="Times New Roman"/>
          <w:color w:val="AF00DB"/>
          <w:sz w:val="21"/>
          <w:szCs w:val="21"/>
          <w:lang w:val="es-AR" w:eastAsia="es-AR"/>
        </w:rPr>
        <w:t>return</w:t>
      </w:r>
      <w:proofErr w:type="spellEnd"/>
      <w:proofErr w:type="gram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 xml:space="preserve"> </w:t>
      </w:r>
      <w:proofErr w:type="spell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acc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}, {});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  <w:proofErr w:type="gramStart"/>
      <w:r w:rsidRPr="00D77384">
        <w:rPr>
          <w:rFonts w:ascii="Consolas" w:eastAsia="Times New Roman" w:hAnsi="Consolas" w:cs="Times New Roman"/>
          <w:color w:val="001080"/>
          <w:sz w:val="21"/>
          <w:szCs w:val="21"/>
          <w:lang w:val="es-AR" w:eastAsia="es-AR"/>
        </w:rPr>
        <w:t>console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.</w:t>
      </w:r>
      <w:r w:rsidRPr="00D77384">
        <w:rPr>
          <w:rFonts w:ascii="Consolas" w:eastAsia="Times New Roman" w:hAnsi="Consolas" w:cs="Times New Roman"/>
          <w:color w:val="795E26"/>
          <w:sz w:val="21"/>
          <w:szCs w:val="21"/>
          <w:lang w:val="es-AR" w:eastAsia="es-AR"/>
        </w:rPr>
        <w:t>log</w:t>
      </w:r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(</w:t>
      </w:r>
      <w:proofErr w:type="spellStart"/>
      <w:proofErr w:type="gramEnd"/>
      <w:r w:rsidRPr="00D77384">
        <w:rPr>
          <w:rFonts w:ascii="Consolas" w:eastAsia="Times New Roman" w:hAnsi="Consolas" w:cs="Times New Roman"/>
          <w:color w:val="0070C1"/>
          <w:sz w:val="21"/>
          <w:szCs w:val="21"/>
          <w:lang w:val="es-AR" w:eastAsia="es-AR"/>
        </w:rPr>
        <w:t>resul</w:t>
      </w:r>
      <w:proofErr w:type="spellEnd"/>
      <w:r w:rsidRPr="00D77384"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  <w:t>);</w:t>
      </w:r>
    </w:p>
    <w:p w:rsidR="00D77384" w:rsidRPr="00D77384" w:rsidRDefault="00D77384" w:rsidP="00D77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AR" w:eastAsia="es-AR"/>
        </w:rPr>
      </w:pPr>
    </w:p>
    <w:p w:rsidR="00D77384" w:rsidRDefault="00D77384"/>
    <w:p w:rsidR="008044B7" w:rsidRDefault="003A2A94">
      <w:r>
        <w:br/>
      </w:r>
    </w:p>
    <w:sectPr w:rsidR="008044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A94"/>
    <w:rsid w:val="008044B7"/>
    <w:rsid w:val="00AA1D8D"/>
    <w:rsid w:val="00B47730"/>
    <w:rsid w:val="00CB0664"/>
    <w:rsid w:val="00D773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13BBF9-92C0-4D56-AA7E-8357AECC0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748</Words>
  <Characters>4119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4858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Leandro Alvarez</cp:lastModifiedBy>
  <cp:revision>2</cp:revision>
  <dcterms:created xsi:type="dcterms:W3CDTF">2025-08-29T13:23:00Z</dcterms:created>
  <dcterms:modified xsi:type="dcterms:W3CDTF">2025-08-29T13:23:00Z</dcterms:modified>
</cp:coreProperties>
</file>