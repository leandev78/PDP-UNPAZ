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E5" w:rsidRPr="0083753F" w:rsidRDefault="0083753F">
      <w:pPr>
        <w:pStyle w:val="Ttulo"/>
        <w:jc w:val="center"/>
        <w:rPr>
          <w:color w:val="auto"/>
        </w:rPr>
      </w:pPr>
      <w:r w:rsidRPr="0083753F">
        <w:rPr>
          <w:color w:val="auto"/>
        </w:rPr>
        <w:t>Trabajo Práctico: reduce en JavaScript</w:t>
      </w:r>
    </w:p>
    <w:p w:rsidR="00EC53E5" w:rsidRPr="0083753F" w:rsidRDefault="001B5C9C">
      <w:pPr>
        <w:jc w:val="center"/>
      </w:pPr>
      <w:proofErr w:type="spellStart"/>
      <w:r w:rsidRPr="0083753F">
        <w:rPr>
          <w:b/>
          <w:sz w:val="32"/>
        </w:rPr>
        <w:t>Paradigmas</w:t>
      </w:r>
      <w:proofErr w:type="spellEnd"/>
      <w:r w:rsidRPr="0083753F">
        <w:rPr>
          <w:b/>
          <w:sz w:val="32"/>
        </w:rPr>
        <w:t xml:space="preserve"> de </w:t>
      </w:r>
      <w:proofErr w:type="spellStart"/>
      <w:r w:rsidRPr="0083753F">
        <w:rPr>
          <w:b/>
          <w:sz w:val="32"/>
        </w:rPr>
        <w:t>programación</w:t>
      </w:r>
      <w:proofErr w:type="spellEnd"/>
      <w:r w:rsidR="0083753F" w:rsidRPr="0083753F">
        <w:rPr>
          <w:b/>
          <w:sz w:val="24"/>
        </w:rPr>
        <w:br/>
      </w:r>
      <w:proofErr w:type="spellStart"/>
      <w:r w:rsidR="0083753F" w:rsidRPr="0083753F">
        <w:t>Curso</w:t>
      </w:r>
      <w:proofErr w:type="spellEnd"/>
      <w:r w:rsidR="0083753F" w:rsidRPr="0083753F">
        <w:t>: ___</w:t>
      </w:r>
      <w:r w:rsidRPr="0083753F">
        <w:t>C1</w:t>
      </w:r>
      <w:r w:rsidR="0083753F" w:rsidRPr="0083753F">
        <w:t xml:space="preserve">_________   </w:t>
      </w:r>
      <w:proofErr w:type="spellStart"/>
      <w:r w:rsidR="0083753F" w:rsidRPr="0083753F">
        <w:t>Estudiante</w:t>
      </w:r>
      <w:proofErr w:type="spellEnd"/>
      <w:r w:rsidR="0083753F" w:rsidRPr="0083753F">
        <w:t>: ____________________</w:t>
      </w:r>
    </w:p>
    <w:p w:rsidR="00EC53E5" w:rsidRPr="0083753F" w:rsidRDefault="00EC53E5">
      <w:bookmarkStart w:id="0" w:name="_GoBack"/>
      <w:bookmarkEnd w:id="0"/>
    </w:p>
    <w:p w:rsidR="00EC53E5" w:rsidRPr="0083753F" w:rsidRDefault="0083753F">
      <w:pPr>
        <w:pStyle w:val="Ttulo1"/>
        <w:rPr>
          <w:color w:val="auto"/>
        </w:rPr>
      </w:pPr>
      <w:r w:rsidRPr="0083753F">
        <w:rPr>
          <w:color w:val="auto"/>
        </w:rPr>
        <w:t>Objetivos de aprendizaje</w:t>
      </w:r>
    </w:p>
    <w:p w:rsidR="00EC53E5" w:rsidRPr="0083753F" w:rsidRDefault="0083753F">
      <w:pPr>
        <w:pStyle w:val="Listaconvietas"/>
      </w:pPr>
      <w:r w:rsidRPr="0083753F">
        <w:t>- Comprender el funcionamiento del método reduce en JavaScript.</w:t>
      </w:r>
    </w:p>
    <w:p w:rsidR="00EC53E5" w:rsidRPr="0083753F" w:rsidRDefault="0083753F">
      <w:pPr>
        <w:pStyle w:val="Listaconvietas"/>
      </w:pPr>
      <w:r w:rsidRPr="0083753F">
        <w:t xml:space="preserve">- Resolver problemas de suma, producto, conteo, </w:t>
      </w:r>
      <w:r w:rsidRPr="0083753F">
        <w:t>agrupamiento y transformaciones con una sola pasada.</w:t>
      </w:r>
    </w:p>
    <w:p w:rsidR="00EC53E5" w:rsidRPr="0083753F" w:rsidRDefault="0083753F">
      <w:pPr>
        <w:pStyle w:val="Listaconvietas"/>
      </w:pPr>
      <w:r w:rsidRPr="0083753F">
        <w:t>- Practicar el diseño de acumuladores (número, string, objeto, array, Map).</w:t>
      </w:r>
    </w:p>
    <w:p w:rsidR="00EC53E5" w:rsidRPr="0083753F" w:rsidRDefault="0083753F">
      <w:pPr>
        <w:pStyle w:val="Ttulo1"/>
        <w:rPr>
          <w:color w:val="auto"/>
        </w:rPr>
      </w:pPr>
      <w:r w:rsidRPr="0083753F">
        <w:rPr>
          <w:color w:val="auto"/>
        </w:rPr>
        <w:t>Instrucciones</w:t>
      </w:r>
    </w:p>
    <w:p w:rsidR="00EC53E5" w:rsidRPr="0083753F" w:rsidRDefault="0083753F">
      <w:pPr>
        <w:pStyle w:val="Listaconnmeros"/>
      </w:pPr>
      <w:r w:rsidRPr="0083753F">
        <w:t>1) Leé atentamente cada enunciado.</w:t>
      </w:r>
    </w:p>
    <w:p w:rsidR="00EC53E5" w:rsidRPr="0083753F" w:rsidRDefault="0083753F">
      <w:pPr>
        <w:pStyle w:val="Listaconnmeros"/>
      </w:pPr>
      <w:r w:rsidRPr="0083753F">
        <w:t>2) Implementá la solución usando EXCLUSIVAMENTE reduce en la parte central (po</w:t>
      </w:r>
      <w:r w:rsidRPr="0083753F">
        <w:t>dés usar helpers si lo necesitás).</w:t>
      </w:r>
    </w:p>
    <w:p w:rsidR="00EC53E5" w:rsidRPr="0083753F" w:rsidRDefault="0083753F">
      <w:pPr>
        <w:pStyle w:val="Listaconnmeros"/>
      </w:pPr>
      <w:r w:rsidRPr="0083753F">
        <w:t>3) Probá con los ejemplos de entrada/salida y agregá casos borde.</w:t>
      </w:r>
    </w:p>
    <w:p w:rsidR="00EC53E5" w:rsidRPr="0083753F" w:rsidRDefault="0083753F">
      <w:pPr>
        <w:pStyle w:val="Listaconnmeros"/>
      </w:pPr>
      <w:r w:rsidRPr="0083753F">
        <w:t>4) Escribí el código con nombres claros y comentarios breves.</w:t>
      </w:r>
    </w:p>
    <w:p w:rsidR="00EC53E5" w:rsidRPr="0083753F" w:rsidRDefault="0083753F">
      <w:pPr>
        <w:pStyle w:val="Ttulo1"/>
        <w:rPr>
          <w:color w:val="auto"/>
        </w:rPr>
      </w:pPr>
      <w:r w:rsidRPr="0083753F">
        <w:rPr>
          <w:color w:val="auto"/>
        </w:rPr>
        <w:t>Recordatorio de reduce</w:t>
      </w:r>
    </w:p>
    <w:p w:rsidR="00EC53E5" w:rsidRPr="0083753F" w:rsidRDefault="0083753F">
      <w:r w:rsidRPr="0083753F">
        <w:t>Recordatorio rápido de reduce:</w:t>
      </w:r>
    </w:p>
    <w:p w:rsidR="00EC53E5" w:rsidRPr="0083753F" w:rsidRDefault="0083753F">
      <w:r w:rsidRPr="0083753F">
        <w:t>array.reduce((acumulador, elementoActua</w:t>
      </w:r>
      <w:r w:rsidRPr="0083753F">
        <w:t>l) =&gt; nuevaVersionDelAcumulador, valorInicial)</w:t>
      </w:r>
    </w:p>
    <w:p w:rsidR="00EC53E5" w:rsidRPr="0083753F" w:rsidRDefault="0083753F">
      <w:r w:rsidRPr="0083753F">
        <w:t>• Reduce transforma “muchos” en “uno”.</w:t>
      </w:r>
    </w:p>
    <w:p w:rsidR="00EC53E5" w:rsidRPr="0083753F" w:rsidRDefault="0083753F">
      <w:r w:rsidRPr="0083753F">
        <w:t>• El acumulador puede ser de cualquier tipo: número, string, objeto, array, Map, etc.</w:t>
      </w:r>
    </w:p>
    <w:p w:rsidR="00EC53E5" w:rsidRPr="0083753F" w:rsidRDefault="0083753F">
      <w:r w:rsidRPr="0083753F">
        <w:t>• Siempre definí un valor inicial para evitar errores con arrays vacíos.</w:t>
      </w:r>
    </w:p>
    <w:p w:rsidR="00EC53E5" w:rsidRPr="0083753F" w:rsidRDefault="0083753F">
      <w:r w:rsidRPr="0083753F">
        <w:br w:type="page"/>
      </w:r>
    </w:p>
    <w:p w:rsidR="00EC53E5" w:rsidRPr="0083753F" w:rsidRDefault="0083753F">
      <w:pPr>
        <w:pStyle w:val="Ttulo2"/>
        <w:rPr>
          <w:color w:val="auto"/>
        </w:rPr>
      </w:pPr>
      <w:proofErr w:type="spellStart"/>
      <w:r w:rsidRPr="0083753F">
        <w:rPr>
          <w:color w:val="auto"/>
        </w:rPr>
        <w:lastRenderedPageBreak/>
        <w:t>Nivel</w:t>
      </w:r>
      <w:proofErr w:type="spell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Básico</w:t>
      </w:r>
      <w:proofErr w:type="spellEnd"/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>1) Suma total</w:t>
      </w:r>
    </w:p>
    <w:p w:rsidR="00EC53E5" w:rsidRPr="0083753F" w:rsidRDefault="0083753F">
      <w:r w:rsidRPr="0083753F">
        <w:t xml:space="preserve">Dado </w:t>
      </w:r>
      <w:proofErr w:type="gramStart"/>
      <w:r w:rsidRPr="0083753F">
        <w:t>un</w:t>
      </w:r>
      <w:proofErr w:type="gramEnd"/>
      <w:r w:rsidRPr="0083753F">
        <w:t xml:space="preserve"> array de números, obtené la suma de todos sus elementos.</w:t>
      </w:r>
    </w:p>
    <w:p w:rsidR="00EC53E5" w:rsidRPr="0083753F" w:rsidRDefault="0083753F">
      <w:r w:rsidRPr="0083753F">
        <w:t>Entrada de ejemplo: [2, 3, 5]</w:t>
      </w:r>
    </w:p>
    <w:p w:rsidR="00EC53E5" w:rsidRPr="0083753F" w:rsidRDefault="0083753F">
      <w:r w:rsidRPr="0083753F">
        <w:t>Salida esperada: 10</w:t>
      </w:r>
    </w:p>
    <w:p w:rsidR="00EC53E5" w:rsidRPr="0083753F" w:rsidRDefault="0083753F">
      <w:r w:rsidRPr="0083753F">
        <w:t xml:space="preserve">Pista: Acumulá </w:t>
      </w:r>
      <w:proofErr w:type="gramStart"/>
      <w:r w:rsidRPr="0083753F">
        <w:t>un</w:t>
      </w:r>
      <w:proofErr w:type="gramEnd"/>
      <w:r w:rsidRPr="0083753F">
        <w:t xml:space="preserve"> número que </w:t>
      </w:r>
      <w:proofErr w:type="spellStart"/>
      <w:r w:rsidRPr="0083753F">
        <w:t>empieza</w:t>
      </w:r>
      <w:proofErr w:type="spellEnd"/>
      <w:r w:rsidRPr="0083753F">
        <w:t xml:space="preserve"> </w:t>
      </w:r>
      <w:proofErr w:type="spellStart"/>
      <w:r w:rsidRPr="0083753F">
        <w:t>en</w:t>
      </w:r>
      <w:proofErr w:type="spellEnd"/>
      <w:r w:rsidRPr="0083753F">
        <w:t xml:space="preserve"> 0.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>2) Producto total</w:t>
      </w:r>
    </w:p>
    <w:p w:rsidR="00EC53E5" w:rsidRPr="0083753F" w:rsidRDefault="0083753F">
      <w:r w:rsidRPr="0083753F">
        <w:t xml:space="preserve">Calculá el producto de todos los números de </w:t>
      </w:r>
      <w:proofErr w:type="gramStart"/>
      <w:r w:rsidRPr="0083753F">
        <w:t>un</w:t>
      </w:r>
      <w:proofErr w:type="gramEnd"/>
      <w:r w:rsidRPr="0083753F">
        <w:t xml:space="preserve"> array.</w:t>
      </w:r>
    </w:p>
    <w:p w:rsidR="00EC53E5" w:rsidRPr="0083753F" w:rsidRDefault="0083753F">
      <w:r w:rsidRPr="0083753F">
        <w:t>Entrada de ejemplo: [2, 3, 4]</w:t>
      </w:r>
    </w:p>
    <w:p w:rsidR="00EC53E5" w:rsidRPr="0083753F" w:rsidRDefault="0083753F">
      <w:r w:rsidRPr="0083753F">
        <w:t>Salida esperada: 24</w:t>
      </w:r>
    </w:p>
    <w:p w:rsidR="00EC53E5" w:rsidRPr="0083753F" w:rsidRDefault="0083753F">
      <w:r w:rsidRPr="0083753F">
        <w:t>Pista:</w:t>
      </w:r>
      <w:r w:rsidRPr="0083753F">
        <w:t xml:space="preserve"> Empezá en 1 y andá multiplicando.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3) </w:t>
      </w:r>
      <w:proofErr w:type="spellStart"/>
      <w:r w:rsidRPr="0083753F">
        <w:rPr>
          <w:color w:val="auto"/>
        </w:rPr>
        <w:t>Concatenación</w:t>
      </w:r>
      <w:proofErr w:type="spellEnd"/>
      <w:r w:rsidRPr="0083753F">
        <w:rPr>
          <w:color w:val="auto"/>
        </w:rPr>
        <w:t xml:space="preserve"> con </w:t>
      </w:r>
      <w:proofErr w:type="spellStart"/>
      <w:r w:rsidRPr="0083753F">
        <w:rPr>
          <w:color w:val="auto"/>
        </w:rPr>
        <w:t>separador</w:t>
      </w:r>
      <w:proofErr w:type="spellEnd"/>
      <w:r w:rsidRPr="0083753F">
        <w:rPr>
          <w:color w:val="auto"/>
        </w:rPr>
        <w:t xml:space="preserve"> "-"</w:t>
      </w:r>
    </w:p>
    <w:p w:rsidR="00EC53E5" w:rsidRPr="0083753F" w:rsidRDefault="0083753F">
      <w:r w:rsidRPr="0083753F">
        <w:t xml:space="preserve">Uní todas las palabras de un </w:t>
      </w:r>
      <w:r w:rsidRPr="0083753F">
        <w:t>array en un solo string separados por “-”.</w:t>
      </w:r>
    </w:p>
    <w:p w:rsidR="00EC53E5" w:rsidRPr="0083753F" w:rsidRDefault="0083753F">
      <w:r w:rsidRPr="0083753F">
        <w:t>Entrada de ejemplo: ["hola","mundo","js"]</w:t>
      </w:r>
    </w:p>
    <w:p w:rsidR="00EC53E5" w:rsidRPr="0083753F" w:rsidRDefault="0083753F">
      <w:r w:rsidRPr="0083753F">
        <w:t>Salida esperada: "hola-mundo-js"</w:t>
      </w:r>
    </w:p>
    <w:p w:rsidR="00EC53E5" w:rsidRPr="0083753F" w:rsidRDefault="0083753F">
      <w:r w:rsidRPr="0083753F">
        <w:t>Pista: Cuidá no agregar “-” adelante del primero.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4) </w:t>
      </w:r>
      <w:proofErr w:type="spellStart"/>
      <w:r w:rsidRPr="0083753F">
        <w:rPr>
          <w:color w:val="auto"/>
        </w:rPr>
        <w:t>Cantidad</w:t>
      </w:r>
      <w:proofErr w:type="spellEnd"/>
      <w:r w:rsidRPr="0083753F">
        <w:rPr>
          <w:color w:val="auto"/>
        </w:rPr>
        <w:t xml:space="preserve"> de </w:t>
      </w:r>
      <w:proofErr w:type="spellStart"/>
      <w:r w:rsidRPr="0083753F">
        <w:rPr>
          <w:color w:val="auto"/>
        </w:rPr>
        <w:t>ocurrencias</w:t>
      </w:r>
      <w:proofErr w:type="spellEnd"/>
    </w:p>
    <w:p w:rsidR="00EC53E5" w:rsidRPr="0083753F" w:rsidRDefault="0083753F">
      <w:r w:rsidRPr="0083753F">
        <w:t>Contá cuántas veces aparece cada fruta y devolvé un objeto { fruta: cantidad }.</w:t>
      </w:r>
    </w:p>
    <w:p w:rsidR="00EC53E5" w:rsidRPr="0083753F" w:rsidRDefault="0083753F">
      <w:r w:rsidRPr="0083753F">
        <w:t>Entrada de ejemplo: ["pera","manzana","pera","uva"]</w:t>
      </w:r>
    </w:p>
    <w:p w:rsidR="00EC53E5" w:rsidRPr="0083753F" w:rsidRDefault="0083753F">
      <w:r w:rsidRPr="0083753F">
        <w:t xml:space="preserve">Salida esperada: { pera: 2, </w:t>
      </w:r>
      <w:r w:rsidRPr="0083753F">
        <w:t>manzana: 1, uva: 1 }</w:t>
      </w:r>
    </w:p>
    <w:p w:rsidR="00EC53E5" w:rsidRPr="0083753F" w:rsidRDefault="0083753F">
      <w:r w:rsidRPr="0083753F">
        <w:t>Pista: Usá un objeto y sumá 1 por clave.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5) </w:t>
      </w:r>
      <w:proofErr w:type="spellStart"/>
      <w:r w:rsidRPr="0083753F">
        <w:rPr>
          <w:color w:val="auto"/>
        </w:rPr>
        <w:t>Eliminar</w:t>
      </w:r>
      <w:proofErr w:type="spell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duplicados</w:t>
      </w:r>
      <w:proofErr w:type="spellEnd"/>
    </w:p>
    <w:p w:rsidR="00EC53E5" w:rsidRPr="0083753F" w:rsidRDefault="0083753F">
      <w:r w:rsidRPr="0083753F">
        <w:t>A partir de un</w:t>
      </w:r>
      <w:r w:rsidRPr="0083753F">
        <w:t xml:space="preserve"> array con repetidos, devolvé un array sin duplicados (mismo orden de primera aparición).</w:t>
      </w:r>
    </w:p>
    <w:p w:rsidR="00EC53E5" w:rsidRPr="0083753F" w:rsidRDefault="0083753F">
      <w:r w:rsidRPr="0083753F">
        <w:t>Entrada de ejemplo: [3,3,1,2,1]</w:t>
      </w:r>
    </w:p>
    <w:p w:rsidR="00EC53E5" w:rsidRPr="0083753F" w:rsidRDefault="0083753F">
      <w:r w:rsidRPr="0083753F">
        <w:t>Salida esperada: [3,1,2]</w:t>
      </w:r>
    </w:p>
    <w:p w:rsidR="00EC53E5" w:rsidRPr="0083753F" w:rsidRDefault="0083753F">
      <w:r w:rsidRPr="0083753F">
        <w:t>Pista: Si ya lo viste, no lo agregues.</w:t>
      </w:r>
    </w:p>
    <w:p w:rsidR="00761865" w:rsidRPr="0083753F" w:rsidRDefault="0083753F" w:rsidP="00761865">
      <w:pPr>
        <w:pStyle w:val="Ttulo2"/>
        <w:jc w:val="center"/>
        <w:rPr>
          <w:color w:val="auto"/>
          <w:sz w:val="28"/>
          <w:u w:val="single"/>
        </w:rPr>
      </w:pPr>
      <w:r w:rsidRPr="0083753F">
        <w:rPr>
          <w:color w:val="auto"/>
        </w:rPr>
        <w:br/>
      </w:r>
      <w:proofErr w:type="spellStart"/>
      <w:r w:rsidR="00761865" w:rsidRPr="0083753F">
        <w:rPr>
          <w:color w:val="auto"/>
          <w:sz w:val="28"/>
          <w:u w:val="single"/>
        </w:rPr>
        <w:t>Nivel</w:t>
      </w:r>
      <w:proofErr w:type="spellEnd"/>
      <w:r w:rsidR="00761865" w:rsidRPr="0083753F">
        <w:rPr>
          <w:color w:val="auto"/>
          <w:sz w:val="28"/>
          <w:u w:val="single"/>
        </w:rPr>
        <w:t xml:space="preserve"> </w:t>
      </w:r>
      <w:proofErr w:type="spellStart"/>
      <w:r w:rsidR="00981A72" w:rsidRPr="0083753F">
        <w:rPr>
          <w:color w:val="auto"/>
          <w:sz w:val="28"/>
          <w:u w:val="single"/>
        </w:rPr>
        <w:t>Intermedio</w:t>
      </w:r>
      <w:proofErr w:type="spellEnd"/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6) </w:t>
      </w:r>
      <w:proofErr w:type="spellStart"/>
      <w:r w:rsidRPr="0083753F">
        <w:rPr>
          <w:color w:val="auto"/>
        </w:rPr>
        <w:t>Aplanar</w:t>
      </w:r>
      <w:proofErr w:type="spellEnd"/>
      <w:r w:rsidRPr="0083753F">
        <w:rPr>
          <w:color w:val="auto"/>
        </w:rPr>
        <w:t xml:space="preserve"> </w:t>
      </w:r>
      <w:proofErr w:type="gramStart"/>
      <w:r w:rsidRPr="0083753F">
        <w:rPr>
          <w:color w:val="auto"/>
        </w:rPr>
        <w:t>un</w:t>
      </w:r>
      <w:proofErr w:type="gram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nivel</w:t>
      </w:r>
      <w:proofErr w:type="spellEnd"/>
    </w:p>
    <w:p w:rsidR="00EC53E5" w:rsidRPr="0083753F" w:rsidRDefault="0083753F">
      <w:r w:rsidRPr="0083753F">
        <w:t>Aplaná un array de arrays (una sola profundidad) en un único array.</w:t>
      </w:r>
    </w:p>
    <w:p w:rsidR="00EC53E5" w:rsidRPr="0083753F" w:rsidRDefault="0083753F">
      <w:r w:rsidRPr="0083753F">
        <w:t>Entrada de ejemplo: [[1,2],[3],[4,5]]</w:t>
      </w:r>
    </w:p>
    <w:p w:rsidR="00EC53E5" w:rsidRPr="0083753F" w:rsidRDefault="0083753F">
      <w:r w:rsidRPr="0083753F">
        <w:t xml:space="preserve">Salida esperada: </w:t>
      </w:r>
      <w:r w:rsidRPr="0083753F">
        <w:t>[1,2,3,4,5]</w:t>
      </w:r>
    </w:p>
    <w:p w:rsidR="00EC53E5" w:rsidRPr="0083753F" w:rsidRDefault="0083753F">
      <w:r w:rsidRPr="0083753F">
        <w:t xml:space="preserve">Pista: Concatená cada sub-array a </w:t>
      </w:r>
      <w:proofErr w:type="gramStart"/>
      <w:r w:rsidRPr="0083753F">
        <w:t>un</w:t>
      </w:r>
      <w:proofErr w:type="gramEnd"/>
      <w:r w:rsidRPr="0083753F">
        <w:t xml:space="preserve"> acumulador [].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lastRenderedPageBreak/>
        <w:t xml:space="preserve">7) </w:t>
      </w:r>
      <w:proofErr w:type="spellStart"/>
      <w:r w:rsidRPr="0083753F">
        <w:rPr>
          <w:color w:val="auto"/>
        </w:rPr>
        <w:t>Índice</w:t>
      </w:r>
      <w:proofErr w:type="spell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por</w:t>
      </w:r>
      <w:proofErr w:type="spellEnd"/>
      <w:r w:rsidRPr="0083753F">
        <w:rPr>
          <w:color w:val="auto"/>
        </w:rPr>
        <w:t xml:space="preserve"> id</w:t>
      </w:r>
    </w:p>
    <w:p w:rsidR="00EC53E5" w:rsidRPr="0083753F" w:rsidRDefault="0083753F">
      <w:r w:rsidRPr="0083753F">
        <w:t xml:space="preserve">Convertí un array </w:t>
      </w:r>
      <w:r w:rsidRPr="0083753F">
        <w:t>de objetos en un índice por id: { [id]: objetoCompleto }.</w:t>
      </w:r>
    </w:p>
    <w:p w:rsidR="00EC53E5" w:rsidRPr="0083753F" w:rsidRDefault="0083753F">
      <w:r w:rsidRPr="0083753F">
        <w:t>Entrada de ejemplo: [{id:1,n:"A"},{id:2,n:"B"}]</w:t>
      </w:r>
    </w:p>
    <w:p w:rsidR="00EC53E5" w:rsidRPr="0083753F" w:rsidRDefault="0083753F">
      <w:r w:rsidRPr="0083753F">
        <w:t>Salida esperada: { 1:{id:1,n:"A"}, 2:{id:2,n:"B"} }</w:t>
      </w:r>
    </w:p>
    <w:p w:rsidR="00EC53E5" w:rsidRPr="0083753F" w:rsidRDefault="0083753F">
      <w:r w:rsidRPr="0083753F">
        <w:t>Pista: Acumulador {}, asigná acc[obj.id] = obj.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8) </w:t>
      </w:r>
      <w:proofErr w:type="spellStart"/>
      <w:r w:rsidRPr="0083753F">
        <w:rPr>
          <w:color w:val="auto"/>
        </w:rPr>
        <w:t>Máximo</w:t>
      </w:r>
      <w:proofErr w:type="spell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por</w:t>
      </w:r>
      <w:proofErr w:type="spell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propiedad</w:t>
      </w:r>
      <w:proofErr w:type="spellEnd"/>
    </w:p>
    <w:p w:rsidR="00EC53E5" w:rsidRPr="0083753F" w:rsidRDefault="0083753F">
      <w:r w:rsidRPr="0083753F">
        <w:t>Dada una lista de empleados, obtené el empleado con mayor salario.</w:t>
      </w:r>
    </w:p>
    <w:p w:rsidR="00EC53E5" w:rsidRPr="0083753F" w:rsidRDefault="0083753F">
      <w:r w:rsidRPr="0083753F">
        <w:t>Entrada de ejemplo: [{n:"Ana",s:50},{n:"Luis",s:80},{n:"So</w:t>
      </w:r>
      <w:r w:rsidRPr="0083753F">
        <w:t>l",s:70}]</w:t>
      </w:r>
    </w:p>
    <w:p w:rsidR="00EC53E5" w:rsidRPr="0083753F" w:rsidRDefault="0083753F">
      <w:r w:rsidRPr="0083753F">
        <w:t>Salida esperada: {n:"Luis",s:80}</w:t>
      </w:r>
    </w:p>
    <w:p w:rsidR="00EC53E5" w:rsidRPr="0083753F" w:rsidRDefault="0083753F">
      <w:r w:rsidRPr="0083753F">
        <w:t>Pista: Guardá el “mejor hasta ahora”.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9) </w:t>
      </w:r>
      <w:proofErr w:type="spellStart"/>
      <w:r w:rsidRPr="0083753F">
        <w:rPr>
          <w:color w:val="auto"/>
        </w:rPr>
        <w:t>Particionar</w:t>
      </w:r>
      <w:proofErr w:type="spellEnd"/>
      <w:r w:rsidRPr="0083753F">
        <w:rPr>
          <w:color w:val="auto"/>
        </w:rPr>
        <w:t xml:space="preserve"> par</w:t>
      </w:r>
      <w:r w:rsidRPr="0083753F">
        <w:rPr>
          <w:color w:val="auto"/>
        </w:rPr>
        <w:t>es e impares</w:t>
      </w:r>
    </w:p>
    <w:p w:rsidR="00EC53E5" w:rsidRPr="0083753F" w:rsidRDefault="0083753F">
      <w:r w:rsidRPr="0083753F">
        <w:t>Separá números en un objeto con dos arrays: { pares:[], impares:[] }.</w:t>
      </w:r>
    </w:p>
    <w:p w:rsidR="00EC53E5" w:rsidRPr="0083753F" w:rsidRDefault="0083753F">
      <w:r w:rsidRPr="0083753F">
        <w:t>Entrada de ejemplo: [1,2,3,4,5]</w:t>
      </w:r>
    </w:p>
    <w:p w:rsidR="00EC53E5" w:rsidRPr="0083753F" w:rsidRDefault="0083753F">
      <w:r w:rsidRPr="0083753F">
        <w:t>Salida esperada: { pares:[2,4], impares:[1,3,5] }</w:t>
      </w:r>
    </w:p>
    <w:p w:rsidR="00EC53E5" w:rsidRPr="0083753F" w:rsidRDefault="0083753F">
      <w:r w:rsidRPr="0083753F">
        <w:t>Pista: Elegí el array correcto y push.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10) </w:t>
      </w:r>
      <w:proofErr w:type="spellStart"/>
      <w:r w:rsidRPr="0083753F">
        <w:rPr>
          <w:color w:val="auto"/>
        </w:rPr>
        <w:t>Histograma</w:t>
      </w:r>
      <w:proofErr w:type="spellEnd"/>
      <w:r w:rsidRPr="0083753F">
        <w:rPr>
          <w:color w:val="auto"/>
        </w:rPr>
        <w:t xml:space="preserve"> de </w:t>
      </w:r>
      <w:proofErr w:type="spellStart"/>
      <w:r w:rsidRPr="0083753F">
        <w:rPr>
          <w:color w:val="auto"/>
        </w:rPr>
        <w:t>letras</w:t>
      </w:r>
      <w:proofErr w:type="spellEnd"/>
    </w:p>
    <w:p w:rsidR="00EC53E5" w:rsidRPr="0083753F" w:rsidRDefault="0083753F">
      <w:r w:rsidRPr="0083753F">
        <w:t>Dado un string, devolvé un objeto con la cantidad de veces que aparece cada letra (ignorando espacios y en minúsculas).</w:t>
      </w:r>
    </w:p>
    <w:p w:rsidR="00EC53E5" w:rsidRPr="0083753F" w:rsidRDefault="0083753F">
      <w:r w:rsidRPr="0083753F">
        <w:t>Entrad</w:t>
      </w:r>
      <w:r w:rsidRPr="0083753F">
        <w:t>a de ejemplo: "Hola Hola"</w:t>
      </w:r>
    </w:p>
    <w:p w:rsidR="00EC53E5" w:rsidRPr="0083753F" w:rsidRDefault="0083753F">
      <w:r w:rsidRPr="0083753F">
        <w:t>Salida esperada: { h:2, o:2, l:2, a:2 }</w:t>
      </w:r>
    </w:p>
    <w:p w:rsidR="00EC53E5" w:rsidRPr="0083753F" w:rsidRDefault="0083753F">
      <w:r w:rsidRPr="0083753F">
        <w:t>Pista: Pasá a minúsculas, quitá espacios y contá.</w:t>
      </w:r>
    </w:p>
    <w:p w:rsidR="00EC53E5" w:rsidRPr="0083753F" w:rsidRDefault="0083753F" w:rsidP="00761865">
      <w:pPr>
        <w:pStyle w:val="Ttulo2"/>
        <w:jc w:val="center"/>
        <w:rPr>
          <w:color w:val="auto"/>
          <w:sz w:val="28"/>
          <w:u w:val="single"/>
        </w:rPr>
      </w:pPr>
      <w:proofErr w:type="spellStart"/>
      <w:r w:rsidRPr="0083753F">
        <w:rPr>
          <w:color w:val="auto"/>
          <w:sz w:val="28"/>
          <w:u w:val="single"/>
        </w:rPr>
        <w:t>Nivel</w:t>
      </w:r>
      <w:proofErr w:type="spellEnd"/>
      <w:r w:rsidRPr="0083753F">
        <w:rPr>
          <w:color w:val="auto"/>
          <w:sz w:val="28"/>
          <w:u w:val="single"/>
        </w:rPr>
        <w:t xml:space="preserve"> </w:t>
      </w:r>
      <w:proofErr w:type="spellStart"/>
      <w:r w:rsidRPr="0083753F">
        <w:rPr>
          <w:color w:val="auto"/>
          <w:sz w:val="28"/>
          <w:u w:val="single"/>
        </w:rPr>
        <w:t>Avanzado</w:t>
      </w:r>
      <w:proofErr w:type="spellEnd"/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>11) Totales por categoría</w:t>
      </w:r>
    </w:p>
    <w:p w:rsidR="00EC53E5" w:rsidRPr="0083753F" w:rsidRDefault="0083753F">
      <w:r w:rsidRPr="0083753F">
        <w:t>Dado un carrito con {categoria, precio}, calculá el total gastado por categoría.</w:t>
      </w:r>
    </w:p>
    <w:p w:rsidR="00EC53E5" w:rsidRPr="0083753F" w:rsidRDefault="0083753F">
      <w:r w:rsidRPr="0083753F">
        <w:t>Entrada de ejemplo: [{c:"libros",p:100},{c:"tech",p:200},{c:"libros",p:50}]</w:t>
      </w:r>
    </w:p>
    <w:p w:rsidR="00EC53E5" w:rsidRPr="0083753F" w:rsidRDefault="0083753F">
      <w:r w:rsidRPr="0083753F">
        <w:t>Salida esperada: { libros:150, tech:200 }</w:t>
      </w:r>
    </w:p>
    <w:p w:rsidR="00EC53E5" w:rsidRPr="0083753F" w:rsidRDefault="0083753F">
      <w:r w:rsidRPr="0083753F">
        <w:t xml:space="preserve">Pista: </w:t>
      </w:r>
      <w:proofErr w:type="spellStart"/>
      <w:r w:rsidRPr="0083753F">
        <w:t>Sumá</w:t>
      </w:r>
      <w:proofErr w:type="spellEnd"/>
      <w:r w:rsidRPr="0083753F">
        <w:t xml:space="preserve"> </w:t>
      </w:r>
      <w:proofErr w:type="spellStart"/>
      <w:r w:rsidRPr="0083753F">
        <w:t>precio</w:t>
      </w:r>
      <w:proofErr w:type="spellEnd"/>
      <w:r w:rsidRPr="0083753F">
        <w:t xml:space="preserve"> </w:t>
      </w:r>
      <w:proofErr w:type="spellStart"/>
      <w:r w:rsidRPr="0083753F">
        <w:t>por</w:t>
      </w:r>
      <w:proofErr w:type="spellEnd"/>
      <w:r w:rsidRPr="0083753F">
        <w:t xml:space="preserve"> </w:t>
      </w:r>
      <w:proofErr w:type="spellStart"/>
      <w:r w:rsidRPr="0083753F">
        <w:t>categoria</w:t>
      </w:r>
      <w:proofErr w:type="spellEnd"/>
      <w:r w:rsidRPr="0083753F">
        <w:t>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>12) Promedios por grupo (una pasada)</w:t>
      </w:r>
    </w:p>
    <w:p w:rsidR="00EC53E5" w:rsidRPr="0083753F" w:rsidRDefault="0083753F">
      <w:r w:rsidRPr="0083753F">
        <w:t>Dada una lista de notas {cu</w:t>
      </w:r>
      <w:r w:rsidRPr="0083753F">
        <w:t>rso, nota}, devolvé {curso: promedio} sin recorrer dos veces (acumulá sumas y conteos en el mismo reduce).</w:t>
      </w:r>
    </w:p>
    <w:p w:rsidR="00EC53E5" w:rsidRPr="0083753F" w:rsidRDefault="0083753F">
      <w:r w:rsidRPr="0083753F">
        <w:t>Entrada de ejemplo: [{c:"A",n:8},{c:"B",n:6},{c:"A",n:10}]</w:t>
      </w:r>
    </w:p>
    <w:p w:rsidR="00EC53E5" w:rsidRPr="0083753F" w:rsidRDefault="0083753F">
      <w:r w:rsidRPr="0083753F">
        <w:t>Salida esperada: { A:9, B:6 }</w:t>
      </w:r>
    </w:p>
    <w:p w:rsidR="00EC53E5" w:rsidRPr="0083753F" w:rsidRDefault="0083753F">
      <w:r w:rsidRPr="0083753F">
        <w:t xml:space="preserve">Pista: Acumulá {suma, cuenta} por curso y al final calculás </w:t>
      </w:r>
      <w:r w:rsidRPr="0083753F">
        <w:t>suma/cuenta.</w:t>
      </w:r>
    </w:p>
    <w:p w:rsidR="00EC53E5" w:rsidRPr="0083753F" w:rsidRDefault="00EC53E5"/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lastRenderedPageBreak/>
        <w:t>13) Pipeline de funciones</w:t>
      </w:r>
    </w:p>
    <w:p w:rsidR="00EC53E5" w:rsidRPr="0083753F" w:rsidRDefault="0083753F">
      <w:r w:rsidRPr="0083753F">
        <w:t>Dada una lista de funciones unarias y un valor inicial, apli</w:t>
      </w:r>
      <w:r w:rsidRPr="0083753F">
        <w:t>cá todas en cadena con reduce (composición izquierda→derecha).</w:t>
      </w:r>
    </w:p>
    <w:p w:rsidR="00EC53E5" w:rsidRPr="0083753F" w:rsidRDefault="0083753F">
      <w:r w:rsidRPr="0083753F">
        <w:t>Entrada de ejemplo: fns=[x=&gt;x+1, x=&gt;x*2], valor=3</w:t>
      </w:r>
    </w:p>
    <w:p w:rsidR="00EC53E5" w:rsidRPr="0083753F" w:rsidRDefault="0083753F">
      <w:r w:rsidRPr="0083753F">
        <w:t>Salida esperada: 8</w:t>
      </w:r>
    </w:p>
    <w:p w:rsidR="00EC53E5" w:rsidRPr="0083753F" w:rsidRDefault="0083753F">
      <w:r w:rsidRPr="0083753F">
        <w:t>Pista: El acumulador es el valor actual transformado.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14) </w:t>
      </w:r>
      <w:proofErr w:type="spellStart"/>
      <w:r w:rsidRPr="0083753F">
        <w:rPr>
          <w:color w:val="auto"/>
        </w:rPr>
        <w:t>Verificador</w:t>
      </w:r>
      <w:proofErr w:type="spellEnd"/>
      <w:r w:rsidRPr="0083753F">
        <w:rPr>
          <w:color w:val="auto"/>
        </w:rPr>
        <w:t xml:space="preserve"> de </w:t>
      </w:r>
      <w:proofErr w:type="spellStart"/>
      <w:r w:rsidRPr="0083753F">
        <w:rPr>
          <w:color w:val="auto"/>
        </w:rPr>
        <w:t>paréntesis</w:t>
      </w:r>
      <w:proofErr w:type="spellEnd"/>
    </w:p>
    <w:p w:rsidR="00EC53E5" w:rsidRPr="0083753F" w:rsidRDefault="0083753F">
      <w:r w:rsidRPr="0083753F">
        <w:t xml:space="preserve">Con reduce, verificá si una cadena de paréntesis está balanceada. Si en algún momento el conteo baja de 0 o termina distinto de 0, es </w:t>
      </w:r>
      <w:r w:rsidRPr="0083753F">
        <w:t>inválida.</w:t>
      </w:r>
    </w:p>
    <w:p w:rsidR="00EC53E5" w:rsidRPr="0083753F" w:rsidRDefault="0083753F">
      <w:r w:rsidRPr="0083753F">
        <w:t>Entrada de ejemplo: "(()())" y "())("</w:t>
      </w:r>
    </w:p>
    <w:p w:rsidR="00EC53E5" w:rsidRPr="0083753F" w:rsidRDefault="0083753F">
      <w:r w:rsidRPr="0083753F">
        <w:t>Salida esperada: true y false, respectivamente</w:t>
      </w:r>
    </w:p>
    <w:p w:rsidR="00EC53E5" w:rsidRPr="0083753F" w:rsidRDefault="0083753F">
      <w:r w:rsidRPr="0083753F">
        <w:t>Pista: "(" suma 1, ")" resta 1.</w:t>
      </w:r>
    </w:p>
    <w:p w:rsidR="00EC53E5" w:rsidRPr="0083753F" w:rsidRDefault="0083753F">
      <w:pPr>
        <w:pStyle w:val="Ttulo3"/>
        <w:rPr>
          <w:color w:val="auto"/>
        </w:rPr>
      </w:pPr>
      <w:r w:rsidRPr="0083753F">
        <w:rPr>
          <w:color w:val="auto"/>
        </w:rPr>
        <w:t xml:space="preserve">15) Suma </w:t>
      </w:r>
      <w:proofErr w:type="spellStart"/>
      <w:r w:rsidRPr="0083753F">
        <w:rPr>
          <w:color w:val="auto"/>
        </w:rPr>
        <w:t>acumulada</w:t>
      </w:r>
      <w:proofErr w:type="spellEnd"/>
      <w:r w:rsidRPr="0083753F">
        <w:rPr>
          <w:color w:val="auto"/>
        </w:rPr>
        <w:t xml:space="preserve"> (prefix sum)</w:t>
      </w:r>
    </w:p>
    <w:p w:rsidR="00EC53E5" w:rsidRPr="0083753F" w:rsidRDefault="0083753F">
      <w:r w:rsidRPr="0083753F">
        <w:t>Generá un nuevo array con la suma acumulada de los elementos.</w:t>
      </w:r>
    </w:p>
    <w:p w:rsidR="00EC53E5" w:rsidRPr="0083753F" w:rsidRDefault="0083753F">
      <w:r w:rsidRPr="0083753F">
        <w:t>Entrada de ejemplo: [3,1,4,2]</w:t>
      </w:r>
    </w:p>
    <w:p w:rsidR="00EC53E5" w:rsidRPr="0083753F" w:rsidRDefault="0083753F">
      <w:r w:rsidRPr="0083753F">
        <w:t>Salida esperada: [3,4,8,10]</w:t>
      </w:r>
    </w:p>
    <w:p w:rsidR="00EC53E5" w:rsidRPr="0083753F" w:rsidRDefault="0083753F">
      <w:r w:rsidRPr="0083753F">
        <w:t>Pista: El siguiente valor es previo + actual.</w:t>
      </w:r>
    </w:p>
    <w:p w:rsidR="00EC53E5" w:rsidRPr="0083753F" w:rsidRDefault="0083753F">
      <w:r w:rsidRPr="0083753F">
        <w:br w:type="page"/>
      </w:r>
    </w:p>
    <w:p w:rsidR="00EC53E5" w:rsidRPr="0083753F" w:rsidRDefault="0083753F">
      <w:pPr>
        <w:pStyle w:val="Ttulo1"/>
        <w:rPr>
          <w:color w:val="auto"/>
        </w:rPr>
      </w:pPr>
      <w:r w:rsidRPr="0083753F">
        <w:rPr>
          <w:color w:val="auto"/>
        </w:rPr>
        <w:lastRenderedPageBreak/>
        <w:t xml:space="preserve">PARTE B – </w:t>
      </w:r>
      <w:proofErr w:type="spellStart"/>
      <w:r w:rsidRPr="0083753F">
        <w:rPr>
          <w:color w:val="auto"/>
        </w:rPr>
        <w:t>Soluciones</w:t>
      </w:r>
      <w:proofErr w:type="spellEnd"/>
      <w:r w:rsidRPr="0083753F">
        <w:rPr>
          <w:color w:val="auto"/>
        </w:rPr>
        <w:t xml:space="preserve"> (</w:t>
      </w:r>
      <w:r w:rsidR="00981A72" w:rsidRPr="0083753F">
        <w:rPr>
          <w:color w:val="auto"/>
        </w:rPr>
        <w:t xml:space="preserve">solo </w:t>
      </w:r>
      <w:proofErr w:type="spellStart"/>
      <w:proofErr w:type="gramStart"/>
      <w:r w:rsidRPr="0083753F">
        <w:rPr>
          <w:color w:val="auto"/>
        </w:rPr>
        <w:t>uso</w:t>
      </w:r>
      <w:proofErr w:type="spellEnd"/>
      <w:proofErr w:type="gramEnd"/>
      <w:r w:rsidRPr="0083753F">
        <w:rPr>
          <w:color w:val="auto"/>
        </w:rPr>
        <w:t xml:space="preserve"> </w:t>
      </w:r>
      <w:proofErr w:type="spellStart"/>
      <w:r w:rsidRPr="0083753F">
        <w:rPr>
          <w:color w:val="auto"/>
        </w:rPr>
        <w:t>docente</w:t>
      </w:r>
      <w:proofErr w:type="spellEnd"/>
      <w:r w:rsidRPr="0083753F">
        <w:rPr>
          <w:color w:val="auto"/>
        </w:rPr>
        <w:t>)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1) Suma total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suma = nums =&gt; nums.reduce((acc, n) =&gt; acc + n, 0);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2) Producto total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producto = nums =&gt; nums.reduce((acc, n) =&gt; acc * n, 1);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3) Join con "-"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joinGuion = palabras =&gt; palabras.reduce((acc, w, i) =&gt; (i ? acc + "-" + w : w), "");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4) Conteo de ocurrencias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contar = arr =&gt; arr.reduce((acc, x) =&gt; { acc[x] = (acc[x</w:t>
      </w:r>
      <w:r w:rsidRPr="0083753F">
        <w:rPr>
          <w:rFonts w:ascii="Consolas" w:hAnsi="Consolas"/>
          <w:sz w:val="20"/>
        </w:rPr>
        <w:t>] || 0) + 1; return acc; }, {});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5) Eliminar duplicados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unicos = arr =&gt; arr.reduce((acc, x) =&gt; (acc.includes(x) ? acc : [...acc, x]), []);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6) Aplanar un nivel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aplanar1 = arrs =&gt; arrs.reduce((acc, sub) =&gt; acc.concat(sub), []);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7) Índice por id</w:t>
      </w:r>
    </w:p>
    <w:p w:rsidR="00EC53E5" w:rsidRPr="0083753F" w:rsidRDefault="0083753F">
      <w:r w:rsidRPr="0083753F">
        <w:rPr>
          <w:rFonts w:ascii="Consolas" w:hAnsi="Consolas"/>
          <w:sz w:val="20"/>
        </w:rPr>
        <w:t>c</w:t>
      </w:r>
      <w:r w:rsidRPr="0083753F">
        <w:rPr>
          <w:rFonts w:ascii="Consolas" w:hAnsi="Consolas"/>
          <w:sz w:val="20"/>
        </w:rPr>
        <w:t>onst indexarPorId = arr =&gt; arr.reduce((acc, obj) =&gt; (acc[obj.id] = obj, acc), {});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8) Máximo por propiedad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mayorSalario = empleados =&gt; empleados.slice(1).reduce((m, e) =&gt; e.s &gt; m.s ? e : m, empleados[0]);</w:t>
      </w:r>
      <w:r w:rsidRPr="0083753F">
        <w:rPr>
          <w:rFonts w:ascii="Consolas" w:hAnsi="Consolas"/>
          <w:sz w:val="20"/>
        </w:rPr>
        <w:br/>
        <w:t>const mayorSalarioSafe = empleados =&gt; emplead</w:t>
      </w:r>
      <w:r w:rsidRPr="0083753F">
        <w:rPr>
          <w:rFonts w:ascii="Consolas" w:hAnsi="Consolas"/>
          <w:sz w:val="20"/>
        </w:rPr>
        <w:t>os.length ? mayorSalario(empleados) : null;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9) Particionar pares/impares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particionar = nums =&gt; nums.reduce((acc, n) =&gt; { (n % 2 === 0 ? acc.pares : acc.impares).push(n); return acc; }, { pares: [], impares: [] });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10) Histograma de letras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histo</w:t>
      </w:r>
      <w:r w:rsidRPr="0083753F">
        <w:rPr>
          <w:rFonts w:ascii="Consolas" w:hAnsi="Consolas"/>
          <w:sz w:val="20"/>
        </w:rPr>
        <w:t xml:space="preserve"> = str =&gt; str.toLowerCase().replace(/\s+/g, "").split("").reduce((acc, ch) =&gt; (acc[ch] = (acc[ch] || 0) + 1, acc), {});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11) Totales por categoría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totalPorCategoria = items =&gt; items.reduce((acc, it) =&gt; { acc[it.c] = (acc[it.c] || 0) + it.p; return acc</w:t>
      </w:r>
      <w:r w:rsidRPr="0083753F">
        <w:rPr>
          <w:rFonts w:ascii="Consolas" w:hAnsi="Consolas"/>
          <w:sz w:val="20"/>
        </w:rPr>
        <w:t>; }, {});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12) Promedios por grupo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promedios = notas =&gt; { const tmp = notas.reduce((acc, {c, n}) =&gt; { (acc[c] ??= { suma: 0, cuenta: 0 }); acc[c].suma += n; acc[c].cuenta += 1; return acc; }, {}); return Object.fromEntries(Object.entries(tmp).map(([c,</w:t>
      </w:r>
      <w:r w:rsidRPr="0083753F">
        <w:rPr>
          <w:rFonts w:ascii="Consolas" w:hAnsi="Consolas"/>
          <w:sz w:val="20"/>
        </w:rPr>
        <w:t xml:space="preserve"> {suma, cuenta}]) =&gt; [c, suma / cuenta])); };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13) Pipeline de funciones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aplicarPipeline = (fns, valor) =&gt; fns.reduce((acc, f) =&gt; f(acc), valor);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t>14) Paréntesis balanceados</w:t>
      </w:r>
    </w:p>
    <w:p w:rsidR="00EC53E5" w:rsidRPr="0083753F" w:rsidRDefault="0083753F">
      <w:r w:rsidRPr="0083753F">
        <w:rPr>
          <w:rFonts w:ascii="Consolas" w:hAnsi="Consolas"/>
          <w:sz w:val="20"/>
        </w:rPr>
        <w:t xml:space="preserve">const balanceados = s =&gt; { const fin = [...s].reduce((acc, ch) =&gt; { if (acc &lt; </w:t>
      </w:r>
      <w:r w:rsidRPr="0083753F">
        <w:rPr>
          <w:rFonts w:ascii="Consolas" w:hAnsi="Consolas"/>
          <w:sz w:val="20"/>
        </w:rPr>
        <w:t>0) return acc; if (ch === "(") return acc + 1; if (ch === ")") return acc - 1; return acc; }, 0); return fin === 0; };</w:t>
      </w:r>
    </w:p>
    <w:p w:rsidR="00EC53E5" w:rsidRPr="0083753F" w:rsidRDefault="0083753F">
      <w:pPr>
        <w:pStyle w:val="Ttulo2"/>
        <w:rPr>
          <w:color w:val="auto"/>
        </w:rPr>
      </w:pPr>
      <w:r w:rsidRPr="0083753F">
        <w:rPr>
          <w:color w:val="auto"/>
        </w:rPr>
        <w:lastRenderedPageBreak/>
        <w:t>15) Suma acumulada</w:t>
      </w:r>
    </w:p>
    <w:p w:rsidR="00EC53E5" w:rsidRPr="0083753F" w:rsidRDefault="0083753F">
      <w:r w:rsidRPr="0083753F">
        <w:rPr>
          <w:rFonts w:ascii="Consolas" w:hAnsi="Consolas"/>
          <w:sz w:val="20"/>
        </w:rPr>
        <w:t>const prefixSum = arr =&gt; arr.reduce((acc, n, i) =&gt; { acc.push(i === 0 ? n : acc[i - 1] + n); return acc; }, []);</w:t>
      </w:r>
    </w:p>
    <w:sectPr w:rsidR="00EC53E5" w:rsidRPr="0083753F" w:rsidSect="007618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5C9C"/>
    <w:rsid w:val="0029639D"/>
    <w:rsid w:val="00326F90"/>
    <w:rsid w:val="00761865"/>
    <w:rsid w:val="0083753F"/>
    <w:rsid w:val="00981A72"/>
    <w:rsid w:val="00AA1D8D"/>
    <w:rsid w:val="00B47730"/>
    <w:rsid w:val="00CB0664"/>
    <w:rsid w:val="00EC53E5"/>
    <w:rsid w:val="00ED6A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7E025-F95D-44FE-BB17-02418CF0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1046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8</cp:revision>
  <cp:lastPrinted>2025-08-19T17:09:00Z</cp:lastPrinted>
  <dcterms:created xsi:type="dcterms:W3CDTF">2013-12-23T23:15:00Z</dcterms:created>
  <dcterms:modified xsi:type="dcterms:W3CDTF">2025-08-19T17:11:00Z</dcterms:modified>
  <cp:category/>
</cp:coreProperties>
</file>