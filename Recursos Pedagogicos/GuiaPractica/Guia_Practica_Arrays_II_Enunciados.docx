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A2" w:rsidRPr="00337F73" w:rsidRDefault="00663A76">
      <w:pPr>
        <w:pStyle w:val="Ttulo"/>
        <w:rPr>
          <w:sz w:val="36"/>
        </w:rPr>
      </w:pPr>
      <w:r w:rsidRPr="00337F73">
        <w:rPr>
          <w:sz w:val="36"/>
        </w:rPr>
        <w:t>Paradigmas de Programación (JS en Node.js)</w:t>
      </w:r>
      <w:r w:rsidR="00B62700" w:rsidRPr="00337F73">
        <w:rPr>
          <w:sz w:val="36"/>
        </w:rPr>
        <w:t xml:space="preserve"> </w:t>
      </w:r>
      <w:r w:rsidR="00B62700" w:rsidRPr="00337F73">
        <w:rPr>
          <w:b/>
          <w:sz w:val="36"/>
        </w:rPr>
        <w:t>Práctica I</w:t>
      </w:r>
      <w:r w:rsidR="000216E5">
        <w:rPr>
          <w:b/>
          <w:sz w:val="36"/>
        </w:rPr>
        <w:t>I – Básica (Revisar porque debería armar los enunciados)</w:t>
      </w:r>
    </w:p>
    <w:p w:rsidR="00DF76EF" w:rsidRDefault="00DF76EF" w:rsidP="00DF76EF">
      <w:pPr>
        <w:pStyle w:val="NormalWeb"/>
      </w:pPr>
      <w:proofErr w:type="spellStart"/>
      <w:proofErr w:type="gramStart"/>
      <w:r>
        <w:rPr>
          <w:rStyle w:val="CdigoHTML"/>
        </w:rPr>
        <w:t>splice</w:t>
      </w:r>
      <w:proofErr w:type="spellEnd"/>
      <w:proofErr w:type="gramEnd"/>
      <w:r>
        <w:t xml:space="preserve"> es un método de </w:t>
      </w:r>
      <w:proofErr w:type="spellStart"/>
      <w:r>
        <w:t>arrays</w:t>
      </w:r>
      <w:proofErr w:type="spellEnd"/>
      <w:r>
        <w:t xml:space="preserve"> de JavaScript que </w:t>
      </w:r>
      <w:r>
        <w:rPr>
          <w:rStyle w:val="Textoennegrita"/>
        </w:rPr>
        <w:t xml:space="preserve">modifica el </w:t>
      </w:r>
      <w:proofErr w:type="spellStart"/>
      <w:r>
        <w:rPr>
          <w:rStyle w:val="Textoennegrita"/>
        </w:rPr>
        <w:t>array</w:t>
      </w:r>
      <w:proofErr w:type="spellEnd"/>
      <w:r>
        <w:rPr>
          <w:rStyle w:val="Textoennegrita"/>
        </w:rPr>
        <w:t xml:space="preserve"> original</w:t>
      </w:r>
      <w:r>
        <w:t xml:space="preserve"> para </w:t>
      </w:r>
      <w:r>
        <w:rPr>
          <w:rStyle w:val="Textoennegrita"/>
        </w:rPr>
        <w:t>eliminar, insertar o reemplazar</w:t>
      </w:r>
      <w:r>
        <w:t xml:space="preserve"> elementos.</w:t>
      </w:r>
    </w:p>
    <w:p w:rsidR="00DF76EF" w:rsidRDefault="00DF76EF" w:rsidP="00DF76EF">
      <w:pPr>
        <w:pStyle w:val="Ttulo2"/>
      </w:pPr>
      <w:r>
        <w:t>Sintaxis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array.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start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deleteCount</w:t>
      </w:r>
      <w:proofErr w:type="spellEnd"/>
      <w:r>
        <w:rPr>
          <w:rStyle w:val="CdigoHTML"/>
        </w:rPr>
        <w:t>, ...</w:t>
      </w:r>
      <w:proofErr w:type="spellStart"/>
      <w:r>
        <w:rPr>
          <w:rStyle w:val="CdigoHTML"/>
        </w:rPr>
        <w:t>itemsAInsertar</w:t>
      </w:r>
      <w:proofErr w:type="spellEnd"/>
      <w:r>
        <w:rPr>
          <w:rStyle w:val="CdigoHTML"/>
        </w:rPr>
        <w:t>)</w:t>
      </w:r>
    </w:p>
    <w:p w:rsidR="00DF76EF" w:rsidRDefault="00DF76EF" w:rsidP="00DF76EF">
      <w:pPr>
        <w:pStyle w:val="NormalWeb"/>
        <w:numPr>
          <w:ilvl w:val="0"/>
          <w:numId w:val="10"/>
        </w:numPr>
      </w:pPr>
      <w:proofErr w:type="spellStart"/>
      <w:r>
        <w:rPr>
          <w:rStyle w:val="Textoennegrita"/>
        </w:rPr>
        <w:t>start</w:t>
      </w:r>
      <w:proofErr w:type="spellEnd"/>
      <w:r>
        <w:t xml:space="preserve">: índice desde donde operar (admite negativos: </w:t>
      </w:r>
      <w:r>
        <w:rPr>
          <w:rStyle w:val="CdigoHTML"/>
        </w:rPr>
        <w:t>-1</w:t>
      </w:r>
      <w:r>
        <w:t xml:space="preserve"> = último).</w:t>
      </w:r>
    </w:p>
    <w:p w:rsidR="00DF76EF" w:rsidRDefault="00DF76EF" w:rsidP="00DF76EF">
      <w:pPr>
        <w:pStyle w:val="NormalWeb"/>
        <w:numPr>
          <w:ilvl w:val="0"/>
          <w:numId w:val="10"/>
        </w:numPr>
      </w:pPr>
      <w:proofErr w:type="spellStart"/>
      <w:r>
        <w:rPr>
          <w:rStyle w:val="Textoennegrita"/>
        </w:rPr>
        <w:t>deleteCount</w:t>
      </w:r>
      <w:proofErr w:type="spellEnd"/>
      <w:r>
        <w:t xml:space="preserve">: cuántos elementos eliminar desde </w:t>
      </w:r>
      <w:proofErr w:type="spellStart"/>
      <w:r>
        <w:rPr>
          <w:rStyle w:val="CdigoHTML"/>
        </w:rPr>
        <w:t>start</w:t>
      </w:r>
      <w:proofErr w:type="spellEnd"/>
      <w:r>
        <w:t>. Si es 0, no borra.</w:t>
      </w:r>
    </w:p>
    <w:p w:rsidR="00DF76EF" w:rsidRDefault="00DF76EF" w:rsidP="00DF76EF">
      <w:pPr>
        <w:pStyle w:val="NormalWeb"/>
        <w:numPr>
          <w:ilvl w:val="0"/>
          <w:numId w:val="10"/>
        </w:numPr>
      </w:pPr>
      <w:r>
        <w:rPr>
          <w:rStyle w:val="Textoennegrita"/>
        </w:rPr>
        <w:t>...</w:t>
      </w:r>
      <w:proofErr w:type="spellStart"/>
      <w:r>
        <w:rPr>
          <w:rStyle w:val="Textoennegrita"/>
        </w:rPr>
        <w:t>itemsAInsertar</w:t>
      </w:r>
      <w:proofErr w:type="spellEnd"/>
      <w:r>
        <w:t xml:space="preserve">: (opcional) elementos que se insertan desde </w:t>
      </w:r>
      <w:proofErr w:type="spellStart"/>
      <w:r>
        <w:rPr>
          <w:rStyle w:val="CdigoHTML"/>
        </w:rPr>
        <w:t>start</w:t>
      </w:r>
      <w:proofErr w:type="spellEnd"/>
      <w:r>
        <w:t>.</w:t>
      </w:r>
    </w:p>
    <w:p w:rsidR="00DF76EF" w:rsidRDefault="00DF76EF" w:rsidP="00DF76EF">
      <w:pPr>
        <w:pStyle w:val="NormalWeb"/>
      </w:pPr>
      <w:r>
        <w:rPr>
          <w:rStyle w:val="Textoennegrita"/>
        </w:rPr>
        <w:t>Devuelve:</w:t>
      </w:r>
      <w:r>
        <w:t xml:space="preserve"> un </w:t>
      </w:r>
      <w:proofErr w:type="spellStart"/>
      <w:r>
        <w:rPr>
          <w:rStyle w:val="Textoennegrita"/>
        </w:rPr>
        <w:t>array</w:t>
      </w:r>
      <w:proofErr w:type="spellEnd"/>
      <w:r>
        <w:rPr>
          <w:rStyle w:val="Textoennegrita"/>
        </w:rPr>
        <w:t xml:space="preserve"> con los elementos eliminados</w:t>
      </w:r>
      <w:r>
        <w:t xml:space="preserve"> (puede ser </w:t>
      </w:r>
      <w:r>
        <w:rPr>
          <w:rStyle w:val="CdigoHTML"/>
        </w:rPr>
        <w:t>[]</w:t>
      </w:r>
      <w:r>
        <w:t>).</w:t>
      </w:r>
    </w:p>
    <w:p w:rsidR="00DF76EF" w:rsidRDefault="00DF76EF" w:rsidP="00DF76EF">
      <w:pPr>
        <w:pStyle w:val="NormalWeb"/>
      </w:pPr>
      <w:r>
        <w:t xml:space="preserve">Importante: </w:t>
      </w:r>
      <w:r>
        <w:rPr>
          <w:rStyle w:val="Textoennegrita"/>
        </w:rPr>
        <w:t>muta</w:t>
      </w:r>
      <w:r>
        <w:t xml:space="preserve"> el </w:t>
      </w:r>
      <w:proofErr w:type="spellStart"/>
      <w:r>
        <w:t>array</w:t>
      </w:r>
      <w:proofErr w:type="spellEnd"/>
      <w:r>
        <w:t xml:space="preserve"> original (a diferencia de </w:t>
      </w:r>
      <w:proofErr w:type="spellStart"/>
      <w:r>
        <w:rPr>
          <w:rStyle w:val="CdigoHTML"/>
        </w:rPr>
        <w:t>slice</w:t>
      </w:r>
      <w:proofErr w:type="spellEnd"/>
      <w:r>
        <w:t>, que no muta).</w:t>
      </w:r>
    </w:p>
    <w:p w:rsidR="00DF76EF" w:rsidRDefault="00375780" w:rsidP="00DF76EF">
      <w:r>
        <w:pict>
          <v:rect id="_x0000_i1025" style="width:0;height:1.5pt" o:hralign="center" o:hrstd="t" o:hr="t" fillcolor="#a0a0a0" stroked="f"/>
        </w:pict>
      </w:r>
    </w:p>
    <w:p w:rsidR="00DF76EF" w:rsidRDefault="00DF76EF" w:rsidP="00DF76EF">
      <w:pPr>
        <w:pStyle w:val="Ttulo2"/>
      </w:pPr>
      <w:r>
        <w:t>Ejemplos rápidos</w:t>
      </w:r>
    </w:p>
    <w:p w:rsidR="00DF76EF" w:rsidRDefault="00DF76EF" w:rsidP="00DF76EF">
      <w:pPr>
        <w:pStyle w:val="NormalWeb"/>
      </w:pPr>
      <w:r>
        <w:t>Partimos de: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lista = [</w:t>
      </w:r>
      <w:r>
        <w:rPr>
          <w:rStyle w:val="hljs-number"/>
        </w:rPr>
        <w:t>4</w:t>
      </w:r>
      <w:r>
        <w:rPr>
          <w:rStyle w:val="CdigoHTML"/>
        </w:rPr>
        <w:t xml:space="preserve">, 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4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8</w:t>
      </w:r>
      <w:r>
        <w:rPr>
          <w:rStyle w:val="CdigoHTML"/>
        </w:rPr>
        <w:t xml:space="preserve">, </w:t>
      </w:r>
      <w:r>
        <w:rPr>
          <w:rStyle w:val="hljs-number"/>
        </w:rPr>
        <w:t>7</w:t>
      </w:r>
      <w:r>
        <w:rPr>
          <w:rStyle w:val="CdigoHTML"/>
        </w:rPr>
        <w:t xml:space="preserve">, </w:t>
      </w:r>
      <w:r>
        <w:rPr>
          <w:rStyle w:val="hljs-number"/>
        </w:rPr>
        <w:t>6</w:t>
      </w:r>
      <w:r>
        <w:rPr>
          <w:rStyle w:val="CdigoHTML"/>
        </w:rPr>
        <w:t xml:space="preserve">, </w:t>
      </w:r>
      <w:r>
        <w:rPr>
          <w:rStyle w:val="hljs-number"/>
        </w:rPr>
        <w:t>9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>];</w:t>
      </w:r>
    </w:p>
    <w:p w:rsidR="00DF76EF" w:rsidRDefault="00DF76EF" w:rsidP="00DF76EF">
      <w:pPr>
        <w:pStyle w:val="Ttulo3"/>
      </w:pPr>
      <w:r>
        <w:t>1) Eliminar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copia1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 xml:space="preserve">();           </w:t>
      </w:r>
      <w:r>
        <w:rPr>
          <w:rStyle w:val="hljs-comment"/>
        </w:rPr>
        <w:t xml:space="preserve">// clon NO mutable con </w:t>
      </w:r>
      <w:proofErr w:type="spellStart"/>
      <w:r>
        <w:rPr>
          <w:rStyle w:val="hljs-comment"/>
        </w:rPr>
        <w:t>slice</w:t>
      </w:r>
      <w:proofErr w:type="spellEnd"/>
    </w:p>
    <w:p w:rsidR="00DF76EF" w:rsidRDefault="00DF76EF" w:rsidP="00DF76E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borrados = copia1.</w:t>
      </w:r>
      <w:r>
        <w:rPr>
          <w:rStyle w:val="hljs-title"/>
          <w:rFonts w:eastAsiaTheme="majorEastAsia"/>
        </w:rPr>
        <w:t>splice</w:t>
      </w:r>
      <w:r>
        <w:rPr>
          <w:rStyle w:val="CdigoHTML"/>
        </w:rPr>
        <w:t>(</w:t>
      </w:r>
      <w:r>
        <w:rPr>
          <w:rStyle w:val="hljs-number"/>
        </w:rPr>
        <w:t>3</w:t>
      </w:r>
      <w:r>
        <w:rPr>
          <w:rStyle w:val="CdigoHTML"/>
        </w:rPr>
        <w:t xml:space="preserve">, </w:t>
      </w:r>
      <w:r>
        <w:rPr>
          <w:rStyle w:val="hljs-number"/>
        </w:rPr>
        <w:t>2</w:t>
      </w:r>
      <w:r>
        <w:rPr>
          <w:rStyle w:val="CdigoHTML"/>
        </w:rPr>
        <w:t xml:space="preserve">);   </w:t>
      </w:r>
      <w:r>
        <w:rPr>
          <w:rStyle w:val="hljs-comment"/>
        </w:rPr>
        <w:t>// desde índice 3, elimina 2 (el 4 y el 5)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</w:rPr>
        <w:t>(</w:t>
      </w:r>
      <w:proofErr w:type="gramEnd"/>
      <w:r>
        <w:rPr>
          <w:rStyle w:val="CdigoHTML"/>
        </w:rPr>
        <w:t xml:space="preserve">copia1);  </w:t>
      </w:r>
      <w:r>
        <w:rPr>
          <w:rStyle w:val="hljs-comment"/>
        </w:rPr>
        <w:t>// [4,1,2,8,7,6,9,10]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</w:rPr>
        <w:t>(</w:t>
      </w:r>
      <w:proofErr w:type="gramEnd"/>
      <w:r>
        <w:rPr>
          <w:rStyle w:val="CdigoHTML"/>
        </w:rPr>
        <w:t xml:space="preserve">borrados); </w:t>
      </w:r>
      <w:r>
        <w:rPr>
          <w:rStyle w:val="hljs-comment"/>
        </w:rPr>
        <w:t>// [4,5]</w:t>
      </w:r>
    </w:p>
    <w:p w:rsidR="00DF76EF" w:rsidRDefault="00DF76EF" w:rsidP="00DF76EF">
      <w:pPr>
        <w:pStyle w:val="Ttulo3"/>
      </w:pPr>
      <w:r>
        <w:t>2) Insertar (sin borrar)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copia2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copia2.</w:t>
      </w:r>
      <w:r>
        <w:rPr>
          <w:rStyle w:val="hljs-title"/>
          <w:rFonts w:eastAsiaTheme="majorEastAsia"/>
        </w:rPr>
        <w:t>splice</w:t>
      </w:r>
      <w:r>
        <w:rPr>
          <w:rStyle w:val="CdigoHTML"/>
        </w:rPr>
        <w:t>(</w:t>
      </w:r>
      <w:proofErr w:type="gramEnd"/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0</w:t>
      </w:r>
      <w:r>
        <w:rPr>
          <w:rStyle w:val="CdigoHTML"/>
        </w:rPr>
        <w:t xml:space="preserve">, </w:t>
      </w:r>
      <w:r>
        <w:rPr>
          <w:rStyle w:val="hljs-number"/>
        </w:rPr>
        <w:t>99</w:t>
      </w:r>
      <w:r>
        <w:rPr>
          <w:rStyle w:val="CdigoHTML"/>
        </w:rPr>
        <w:t xml:space="preserve">, </w:t>
      </w:r>
      <w:r>
        <w:rPr>
          <w:rStyle w:val="hljs-number"/>
        </w:rPr>
        <w:t>100</w:t>
      </w:r>
      <w:r>
        <w:rPr>
          <w:rStyle w:val="CdigoHTML"/>
        </w:rPr>
        <w:t xml:space="preserve">);  </w:t>
      </w:r>
      <w:r>
        <w:rPr>
          <w:rStyle w:val="hljs-comment"/>
        </w:rPr>
        <w:t>// en índice 2, borra 0 e inserta 99 y 100</w:t>
      </w:r>
    </w:p>
    <w:p w:rsidR="00DF76EF" w:rsidRDefault="00DF76EF" w:rsidP="00DF76EF">
      <w:pPr>
        <w:pStyle w:val="HTMLconformatoprevio"/>
        <w:rPr>
          <w:rStyle w:val="CdigoHTML"/>
        </w:rPr>
      </w:pPr>
      <w:r>
        <w:rPr>
          <w:rStyle w:val="hljs-variable"/>
          <w:rFonts w:eastAsiaTheme="majorEastAsia"/>
        </w:rPr>
        <w:t>console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</w:rPr>
        <w:t xml:space="preserve">(copia2); </w:t>
      </w:r>
      <w:r>
        <w:rPr>
          <w:rStyle w:val="hljs-comment"/>
        </w:rPr>
        <w:t>// [4,1,99,100,2,4,5,8,7,6,9,10]</w:t>
      </w:r>
    </w:p>
    <w:p w:rsidR="00DF76EF" w:rsidRDefault="00DF76EF" w:rsidP="00DF76EF">
      <w:pPr>
        <w:pStyle w:val="Ttulo3"/>
      </w:pPr>
      <w:r>
        <w:t>3) Reemplazar (borrar y poner otros)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copia3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copia3.</w:t>
      </w:r>
      <w:r>
        <w:rPr>
          <w:rStyle w:val="hljs-title"/>
          <w:rFonts w:eastAsiaTheme="majorEastAsia"/>
        </w:rPr>
        <w:t>splice</w:t>
      </w:r>
      <w:r>
        <w:rPr>
          <w:rStyle w:val="CdigoHTML"/>
        </w:rPr>
        <w:t>(</w:t>
      </w:r>
      <w:proofErr w:type="gramEnd"/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777</w:t>
      </w:r>
      <w:r>
        <w:rPr>
          <w:rStyle w:val="CdigoHTML"/>
        </w:rPr>
        <w:t xml:space="preserve">);   </w:t>
      </w:r>
      <w:r>
        <w:rPr>
          <w:rStyle w:val="hljs-comment"/>
        </w:rPr>
        <w:t>// quita 2 (8,7) y pone 777 en su lugar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</w:rPr>
        <w:t>(</w:t>
      </w:r>
      <w:proofErr w:type="gramEnd"/>
      <w:r>
        <w:rPr>
          <w:rStyle w:val="CdigoHTML"/>
        </w:rPr>
        <w:t xml:space="preserve">copia3); </w:t>
      </w:r>
      <w:r>
        <w:rPr>
          <w:rStyle w:val="hljs-comment"/>
        </w:rPr>
        <w:t>// [4,1,2,4,5,777,6,9,10]</w:t>
      </w:r>
    </w:p>
    <w:p w:rsidR="00DF76EF" w:rsidRDefault="00DF76EF" w:rsidP="00DF76EF">
      <w:pPr>
        <w:pStyle w:val="Ttulo3"/>
      </w:pPr>
      <w:r>
        <w:t>4) Índices negativos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copia4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copia4.</w:t>
      </w:r>
      <w:r>
        <w:rPr>
          <w:rStyle w:val="hljs-title"/>
          <w:rFonts w:eastAsiaTheme="majorEastAsia"/>
        </w:rPr>
        <w:t>splice</w:t>
      </w:r>
      <w:r>
        <w:rPr>
          <w:rStyle w:val="CdigoHTML"/>
        </w:rPr>
        <w:t>(</w:t>
      </w:r>
      <w:proofErr w:type="gramEnd"/>
      <w:r>
        <w:rPr>
          <w:rStyle w:val="CdigoHTML"/>
        </w:rPr>
        <w:t>-</w:t>
      </w:r>
      <w:r>
        <w:rPr>
          <w:rStyle w:val="hljs-number"/>
        </w:rPr>
        <w:t>3</w:t>
      </w:r>
      <w:r>
        <w:rPr>
          <w:rStyle w:val="CdigoHTML"/>
        </w:rPr>
        <w:t xml:space="preserve">, </w:t>
      </w:r>
      <w:r>
        <w:rPr>
          <w:rStyle w:val="hljs-number"/>
        </w:rPr>
        <w:t>1</w:t>
      </w:r>
      <w:r>
        <w:rPr>
          <w:rStyle w:val="CdigoHTML"/>
        </w:rPr>
        <w:t xml:space="preserve">);   </w:t>
      </w:r>
      <w:r>
        <w:rPr>
          <w:rStyle w:val="hljs-comment"/>
        </w:rPr>
        <w:t>// -3 apunta al 6 (antepenúltimo). Elimina 1.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</w:rPr>
        <w:t>(</w:t>
      </w:r>
      <w:proofErr w:type="gramEnd"/>
      <w:r>
        <w:rPr>
          <w:rStyle w:val="CdigoHTML"/>
        </w:rPr>
        <w:t xml:space="preserve">copia4); </w:t>
      </w:r>
      <w:r>
        <w:rPr>
          <w:rStyle w:val="hljs-comment"/>
        </w:rPr>
        <w:t>// [4,1,2,4,5,8,7,9,10]</w:t>
      </w:r>
    </w:p>
    <w:p w:rsidR="00DF76EF" w:rsidRDefault="00DF76EF" w:rsidP="00DF76EF">
      <w:pPr>
        <w:pStyle w:val="Ttulo3"/>
      </w:pPr>
      <w:r>
        <w:lastRenderedPageBreak/>
        <w:t>5) Truncar o vaciar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copia5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copia5.</w:t>
      </w:r>
      <w:r>
        <w:rPr>
          <w:rStyle w:val="hljs-title"/>
          <w:rFonts w:eastAsiaTheme="majorEastAsia"/>
        </w:rPr>
        <w:t>splice</w:t>
      </w:r>
      <w:r>
        <w:rPr>
          <w:rStyle w:val="CdigoHTML"/>
        </w:rPr>
        <w:t>(</w:t>
      </w:r>
      <w:proofErr w:type="gramEnd"/>
      <w:r>
        <w:rPr>
          <w:rStyle w:val="hljs-number"/>
        </w:rPr>
        <w:t>4</w:t>
      </w:r>
      <w:r>
        <w:rPr>
          <w:rStyle w:val="CdigoHTML"/>
        </w:rPr>
        <w:t xml:space="preserve">);      </w:t>
      </w:r>
      <w:r>
        <w:rPr>
          <w:rStyle w:val="hljs-comment"/>
        </w:rPr>
        <w:t>// desde índice 4, elimina TODO lo que sigue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</w:rPr>
        <w:t>(</w:t>
      </w:r>
      <w:proofErr w:type="gramEnd"/>
      <w:r>
        <w:rPr>
          <w:rStyle w:val="CdigoHTML"/>
        </w:rPr>
        <w:t xml:space="preserve">copia5);   </w:t>
      </w:r>
      <w:r>
        <w:rPr>
          <w:rStyle w:val="hljs-comment"/>
        </w:rPr>
        <w:t>// [4,1,2,4]</w:t>
      </w:r>
    </w:p>
    <w:p w:rsidR="00DF76EF" w:rsidRDefault="00DF76EF" w:rsidP="00DF76EF">
      <w:pPr>
        <w:pStyle w:val="HTMLconformatoprevio"/>
        <w:rPr>
          <w:rStyle w:val="CdigoHTML"/>
        </w:rPr>
      </w:pPr>
    </w:p>
    <w:p w:rsidR="00DF76EF" w:rsidRDefault="00DF76EF" w:rsidP="00DF76E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copia6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copia6.</w:t>
      </w:r>
      <w:r>
        <w:rPr>
          <w:rStyle w:val="hljs-title"/>
          <w:rFonts w:eastAsiaTheme="majorEastAsia"/>
        </w:rPr>
        <w:t>splice</w:t>
      </w:r>
      <w:r>
        <w:rPr>
          <w:rStyle w:val="CdigoHTML"/>
        </w:rPr>
        <w:t>(</w:t>
      </w:r>
      <w:proofErr w:type="gramEnd"/>
      <w:r>
        <w:rPr>
          <w:rStyle w:val="hljs-number"/>
        </w:rPr>
        <w:t>0</w:t>
      </w:r>
      <w:r>
        <w:rPr>
          <w:rStyle w:val="CdigoHTML"/>
        </w:rPr>
        <w:t>, copia6.</w:t>
      </w:r>
      <w:r>
        <w:rPr>
          <w:rStyle w:val="hljs-property"/>
        </w:rPr>
        <w:t>length</w:t>
      </w:r>
      <w:r>
        <w:rPr>
          <w:rStyle w:val="CdigoHTML"/>
        </w:rPr>
        <w:t xml:space="preserve">); </w:t>
      </w:r>
      <w:r>
        <w:rPr>
          <w:rStyle w:val="hljs-comment"/>
        </w:rPr>
        <w:t xml:space="preserve">// vacía el </w:t>
      </w:r>
      <w:proofErr w:type="spellStart"/>
      <w:r>
        <w:rPr>
          <w:rStyle w:val="hljs-comment"/>
        </w:rPr>
        <w:t>array</w:t>
      </w:r>
      <w:proofErr w:type="spellEnd"/>
    </w:p>
    <w:p w:rsidR="00DF76EF" w:rsidRDefault="00DF76EF" w:rsidP="00DF76EF">
      <w:pPr>
        <w:pStyle w:val="HTMLconformatoprevio"/>
        <w:rPr>
          <w:rStyle w:val="CdigoHTML"/>
        </w:rPr>
      </w:pP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</w:rPr>
        <w:t>(</w:t>
      </w:r>
      <w:proofErr w:type="gramEnd"/>
      <w:r>
        <w:rPr>
          <w:rStyle w:val="CdigoHTML"/>
        </w:rPr>
        <w:t xml:space="preserve">copia6);   </w:t>
      </w:r>
      <w:r>
        <w:rPr>
          <w:rStyle w:val="hljs-comment"/>
        </w:rPr>
        <w:t>// []</w:t>
      </w:r>
    </w:p>
    <w:p w:rsidR="00DF76EF" w:rsidRDefault="00375780" w:rsidP="00DF76EF">
      <w:r>
        <w:pict>
          <v:rect id="_x0000_i1026" style="width:0;height:1.5pt" o:hralign="center" o:hrstd="t" o:hr="t" fillcolor="#a0a0a0" stroked="f"/>
        </w:pict>
      </w:r>
    </w:p>
    <w:p w:rsidR="00DF76EF" w:rsidRDefault="00DF76EF" w:rsidP="00DF76EF">
      <w:pPr>
        <w:pStyle w:val="Ttulo2"/>
      </w:pPr>
      <w:r>
        <w:t xml:space="preserve">Patrón útil: eliminar mientras </w:t>
      </w:r>
      <w:proofErr w:type="spellStart"/>
      <w:r>
        <w:t>iterás</w:t>
      </w:r>
      <w:proofErr w:type="spellEnd"/>
    </w:p>
    <w:p w:rsidR="00DF76EF" w:rsidRDefault="00DF76EF" w:rsidP="00DF76EF">
      <w:pPr>
        <w:pStyle w:val="NormalWeb"/>
      </w:pPr>
      <w:r>
        <w:t xml:space="preserve">Si vas a borrar varias posiciones, </w:t>
      </w:r>
      <w:proofErr w:type="spellStart"/>
      <w:r>
        <w:rPr>
          <w:rStyle w:val="Textoennegrita"/>
        </w:rPr>
        <w:t>recorré</w:t>
      </w:r>
      <w:proofErr w:type="spellEnd"/>
      <w:r>
        <w:rPr>
          <w:rStyle w:val="Textoennegrita"/>
        </w:rPr>
        <w:t xml:space="preserve"> de derecha a izquierda</w:t>
      </w:r>
      <w:r>
        <w:t xml:space="preserve"> o </w:t>
      </w:r>
      <w:proofErr w:type="spellStart"/>
      <w:r>
        <w:t>ajustá</w:t>
      </w:r>
      <w:proofErr w:type="spellEnd"/>
      <w:r>
        <w:t xml:space="preserve"> el índice: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arr</w:t>
      </w:r>
      <w:proofErr w:type="spellEnd"/>
      <w:r>
        <w:rPr>
          <w:rStyle w:val="CdigoHTML"/>
        </w:rPr>
        <w:t xml:space="preserve"> = [</w:t>
      </w:r>
      <w:r>
        <w:rPr>
          <w:rStyle w:val="hljs-number"/>
        </w:rPr>
        <w:t>1</w:t>
      </w:r>
      <w:r>
        <w:rPr>
          <w:rStyle w:val="CdigoHTML"/>
        </w:rPr>
        <w:t>,</w:t>
      </w:r>
      <w:r>
        <w:rPr>
          <w:rStyle w:val="hljs-number"/>
        </w:rPr>
        <w:t>2</w:t>
      </w:r>
      <w:r>
        <w:rPr>
          <w:rStyle w:val="CdigoHTML"/>
        </w:rPr>
        <w:t>,</w:t>
      </w:r>
      <w:r>
        <w:rPr>
          <w:rStyle w:val="hljs-number"/>
        </w:rPr>
        <w:t>3</w:t>
      </w:r>
      <w:r>
        <w:rPr>
          <w:rStyle w:val="CdigoHTML"/>
        </w:rPr>
        <w:t>,</w:t>
      </w:r>
      <w:r>
        <w:rPr>
          <w:rStyle w:val="hljs-number"/>
        </w:rPr>
        <w:t>2</w:t>
      </w:r>
      <w:r>
        <w:rPr>
          <w:rStyle w:val="CdigoHTML"/>
        </w:rPr>
        <w:t>,</w:t>
      </w:r>
      <w:r>
        <w:rPr>
          <w:rStyle w:val="hljs-number"/>
        </w:rPr>
        <w:t>4</w:t>
      </w:r>
      <w:r>
        <w:rPr>
          <w:rStyle w:val="CdigoHTML"/>
        </w:rPr>
        <w:t>,</w:t>
      </w:r>
      <w:r>
        <w:rPr>
          <w:rStyle w:val="hljs-number"/>
        </w:rPr>
        <w:t>2</w:t>
      </w:r>
      <w:r>
        <w:rPr>
          <w:rStyle w:val="CdigoHTML"/>
        </w:rPr>
        <w:t>];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for</w:t>
      </w:r>
      <w:proofErr w:type="spellEnd"/>
      <w:proofErr w:type="gramEnd"/>
      <w:r>
        <w:rPr>
          <w:rStyle w:val="CdigoHTML"/>
        </w:rPr>
        <w:t xml:space="preserve"> (</w:t>
      </w:r>
      <w:proofErr w:type="spellStart"/>
      <w:r>
        <w:rPr>
          <w:rStyle w:val="hljs-keyword"/>
          <w:rFonts w:eastAsiaTheme="majorEastAsia"/>
        </w:rPr>
        <w:t>let</w:t>
      </w:r>
      <w:proofErr w:type="spellEnd"/>
      <w:r>
        <w:rPr>
          <w:rStyle w:val="CdigoHTML"/>
        </w:rPr>
        <w:t xml:space="preserve"> i = </w:t>
      </w:r>
      <w:proofErr w:type="spellStart"/>
      <w:r>
        <w:rPr>
          <w:rStyle w:val="CdigoHTML"/>
        </w:rPr>
        <w:t>arr.</w:t>
      </w:r>
      <w:r>
        <w:rPr>
          <w:rStyle w:val="hljs-property"/>
        </w:rPr>
        <w:t>length</w:t>
      </w:r>
      <w:proofErr w:type="spellEnd"/>
      <w:r>
        <w:rPr>
          <w:rStyle w:val="CdigoHTML"/>
        </w:rPr>
        <w:t xml:space="preserve"> - </w:t>
      </w:r>
      <w:r>
        <w:rPr>
          <w:rStyle w:val="hljs-number"/>
        </w:rPr>
        <w:t>1</w:t>
      </w:r>
      <w:r>
        <w:rPr>
          <w:rStyle w:val="CdigoHTML"/>
        </w:rPr>
        <w:t xml:space="preserve">; i &gt;= </w:t>
      </w:r>
      <w:r>
        <w:rPr>
          <w:rStyle w:val="hljs-number"/>
        </w:rPr>
        <w:t>0</w:t>
      </w:r>
      <w:r>
        <w:rPr>
          <w:rStyle w:val="CdigoHTML"/>
        </w:rPr>
        <w:t>; i--) {</w:t>
      </w:r>
    </w:p>
    <w:p w:rsidR="00DF76EF" w:rsidRDefault="00DF76EF" w:rsidP="00DF76E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if</w:t>
      </w:r>
      <w:proofErr w:type="spellEnd"/>
      <w:proofErr w:type="gram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arr</w:t>
      </w:r>
      <w:proofErr w:type="spellEnd"/>
      <w:r>
        <w:rPr>
          <w:rStyle w:val="CdigoHTML"/>
        </w:rPr>
        <w:t xml:space="preserve">[i] === </w:t>
      </w:r>
      <w:r>
        <w:rPr>
          <w:rStyle w:val="hljs-number"/>
        </w:rPr>
        <w:t>2</w:t>
      </w:r>
      <w:r>
        <w:rPr>
          <w:rStyle w:val="CdigoHTML"/>
        </w:rPr>
        <w:t xml:space="preserve">) </w:t>
      </w:r>
      <w:proofErr w:type="spellStart"/>
      <w:r>
        <w:rPr>
          <w:rStyle w:val="CdigoHTML"/>
        </w:rPr>
        <w:t>arr.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 xml:space="preserve">(i, </w:t>
      </w:r>
      <w:r>
        <w:rPr>
          <w:rStyle w:val="hljs-number"/>
        </w:rPr>
        <w:t>1</w:t>
      </w:r>
      <w:r>
        <w:rPr>
          <w:rStyle w:val="CdigoHTML"/>
        </w:rPr>
        <w:t>);</w:t>
      </w:r>
    </w:p>
    <w:p w:rsidR="00DF76EF" w:rsidRDefault="00DF76EF" w:rsidP="00DF76E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arr</w:t>
      </w:r>
      <w:proofErr w:type="spellEnd"/>
      <w:r>
        <w:rPr>
          <w:rStyle w:val="CdigoHTML"/>
        </w:rPr>
        <w:t xml:space="preserve">); </w:t>
      </w:r>
      <w:r>
        <w:rPr>
          <w:rStyle w:val="hljs-comment"/>
        </w:rPr>
        <w:t>// [1,3,4]</w:t>
      </w:r>
    </w:p>
    <w:p w:rsidR="00DF76EF" w:rsidRDefault="00375780" w:rsidP="00DF76EF">
      <w:r>
        <w:pict>
          <v:rect id="_x0000_i1027" style="width:0;height:1.5pt" o:hralign="center" o:hrstd="t" o:hr="t" fillcolor="#a0a0a0" stroked="f"/>
        </w:pict>
      </w:r>
    </w:p>
    <w:p w:rsidR="00DF76EF" w:rsidRDefault="00DF76EF" w:rsidP="00DF76EF">
      <w:pPr>
        <w:pStyle w:val="Ttulo2"/>
      </w:pPr>
      <w:proofErr w:type="spellStart"/>
      <w:proofErr w:type="gramStart"/>
      <w:r>
        <w:rPr>
          <w:rStyle w:val="CdigoHTML"/>
          <w:rFonts w:eastAsiaTheme="majorEastAsia"/>
        </w:rPr>
        <w:t>splice</w:t>
      </w:r>
      <w:proofErr w:type="spellEnd"/>
      <w:proofErr w:type="gramEnd"/>
      <w:r>
        <w:t xml:space="preserve"> vs </w:t>
      </w:r>
      <w:proofErr w:type="spellStart"/>
      <w:r>
        <w:rPr>
          <w:rStyle w:val="CdigoHTML"/>
          <w:rFonts w:eastAsiaTheme="majorEastAsia"/>
        </w:rPr>
        <w:t>slice</w:t>
      </w:r>
      <w:proofErr w:type="spellEnd"/>
    </w:p>
    <w:p w:rsidR="00DF76EF" w:rsidRDefault="00DF76EF" w:rsidP="00DF76EF">
      <w:pPr>
        <w:pStyle w:val="NormalWeb"/>
        <w:numPr>
          <w:ilvl w:val="0"/>
          <w:numId w:val="11"/>
        </w:numPr>
      </w:pPr>
      <w:proofErr w:type="spellStart"/>
      <w:r>
        <w:rPr>
          <w:rStyle w:val="Textoennegrita"/>
        </w:rPr>
        <w:t>splice</w:t>
      </w:r>
      <w:proofErr w:type="spellEnd"/>
      <w:r>
        <w:t xml:space="preserve">: muta el </w:t>
      </w:r>
      <w:proofErr w:type="spellStart"/>
      <w:r>
        <w:t>array</w:t>
      </w:r>
      <w:proofErr w:type="spellEnd"/>
      <w:r>
        <w:t>, sirve para borrar/insertar/reemplazar. Devuelve lo borrado.</w:t>
      </w:r>
    </w:p>
    <w:p w:rsidR="00DF76EF" w:rsidRDefault="00DF76EF" w:rsidP="00DF76EF">
      <w:pPr>
        <w:pStyle w:val="NormalWeb"/>
        <w:numPr>
          <w:ilvl w:val="0"/>
          <w:numId w:val="11"/>
        </w:numPr>
      </w:pPr>
      <w:proofErr w:type="spellStart"/>
      <w:r>
        <w:rPr>
          <w:rStyle w:val="Textoennegrita"/>
        </w:rPr>
        <w:t>slice</w:t>
      </w:r>
      <w:proofErr w:type="spellEnd"/>
      <w:r>
        <w:t xml:space="preserve">: </w:t>
      </w:r>
      <w:r>
        <w:rPr>
          <w:rStyle w:val="Textoennegrita"/>
        </w:rPr>
        <w:t>no</w:t>
      </w:r>
      <w:r>
        <w:t xml:space="preserve"> muta; copia una porción (</w:t>
      </w:r>
      <w:proofErr w:type="spellStart"/>
      <w:proofErr w:type="gramStart"/>
      <w:r>
        <w:rPr>
          <w:rStyle w:val="CdigoHTML"/>
        </w:rPr>
        <w:t>slice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inicio, </w:t>
      </w:r>
      <w:proofErr w:type="spellStart"/>
      <w:r>
        <w:rPr>
          <w:rStyle w:val="CdigoHTML"/>
        </w:rPr>
        <w:t>finExcl</w:t>
      </w:r>
      <w:proofErr w:type="spellEnd"/>
      <w:r>
        <w:rPr>
          <w:rStyle w:val="CdigoHTML"/>
        </w:rPr>
        <w:t>)</w:t>
      </w:r>
      <w:r>
        <w:t xml:space="preserve">) y devuelve un nuevo </w:t>
      </w:r>
      <w:proofErr w:type="spellStart"/>
      <w:r>
        <w:t>array</w:t>
      </w:r>
      <w:proofErr w:type="spellEnd"/>
      <w:r>
        <w:t>.</w:t>
      </w:r>
    </w:p>
    <w:p w:rsidR="00DF76EF" w:rsidRDefault="00375780" w:rsidP="00DF76EF">
      <w:r>
        <w:pict>
          <v:rect id="_x0000_i1028" style="width:0;height:1.5pt" o:hralign="center" o:hrstd="t" o:hr="t" fillcolor="#a0a0a0" stroked="f"/>
        </w:pict>
      </w:r>
    </w:p>
    <w:p w:rsidR="00DF76EF" w:rsidRDefault="00DF76EF" w:rsidP="00DF76EF">
      <w:pPr>
        <w:pStyle w:val="Ttulo2"/>
      </w:pPr>
      <w:r>
        <w:t>Alternativa inmutable para “eliminar”</w:t>
      </w:r>
    </w:p>
    <w:p w:rsidR="00DF76EF" w:rsidRDefault="00DF76EF" w:rsidP="00DF76EF">
      <w:pPr>
        <w:pStyle w:val="NormalWeb"/>
      </w:pPr>
      <w:r>
        <w:t xml:space="preserve">Si </w:t>
      </w:r>
      <w:r>
        <w:rPr>
          <w:rStyle w:val="Textoennegrita"/>
        </w:rPr>
        <w:t>no</w:t>
      </w:r>
      <w:r>
        <w:t xml:space="preserve"> </w:t>
      </w:r>
      <w:proofErr w:type="spellStart"/>
      <w:r>
        <w:t>querés</w:t>
      </w:r>
      <w:proofErr w:type="spellEnd"/>
      <w:r>
        <w:t xml:space="preserve"> mutar, </w:t>
      </w:r>
      <w:proofErr w:type="spellStart"/>
      <w:r>
        <w:t>usá</w:t>
      </w:r>
      <w:proofErr w:type="spellEnd"/>
      <w:r>
        <w:t xml:space="preserve"> </w:t>
      </w:r>
      <w:proofErr w:type="spellStart"/>
      <w:r>
        <w:rPr>
          <w:rStyle w:val="CdigoHTML"/>
        </w:rPr>
        <w:t>filter</w:t>
      </w:r>
      <w:proofErr w:type="spellEnd"/>
      <w:r>
        <w:t>:</w:t>
      </w:r>
    </w:p>
    <w:p w:rsidR="00DF76EF" w:rsidRDefault="00DF76EF" w:rsidP="00DF76E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sinMayoresA6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filter</w:t>
      </w:r>
      <w:proofErr w:type="spellEnd"/>
      <w:r>
        <w:rPr>
          <w:rStyle w:val="CdigoHTML"/>
        </w:rPr>
        <w:t>(</w:t>
      </w:r>
      <w:r>
        <w:rPr>
          <w:rStyle w:val="hljs-params"/>
        </w:rPr>
        <w:t>n</w:t>
      </w:r>
      <w:r>
        <w:rPr>
          <w:rStyle w:val="CdigoHTML"/>
        </w:rPr>
        <w:t xml:space="preserve"> =&gt; n &lt;= </w:t>
      </w:r>
      <w:r>
        <w:rPr>
          <w:rStyle w:val="hljs-number"/>
        </w:rPr>
        <w:t>6</w:t>
      </w:r>
      <w:r>
        <w:rPr>
          <w:rStyle w:val="CdigoHTML"/>
        </w:rPr>
        <w:t>);</w:t>
      </w:r>
    </w:p>
    <w:p w:rsidR="00DF76EF" w:rsidRDefault="00DF76EF" w:rsidP="00DF76EF">
      <w:pPr>
        <w:pStyle w:val="HTMLconformatoprevio"/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lista</w:t>
      </w:r>
      <w:proofErr w:type="gramEnd"/>
      <w:r>
        <w:rPr>
          <w:rStyle w:val="hljs-comment"/>
        </w:rPr>
        <w:t xml:space="preserve"> queda igual; sinMayoresA6 es un nuevo </w:t>
      </w:r>
      <w:proofErr w:type="spellStart"/>
      <w:r>
        <w:rPr>
          <w:rStyle w:val="hljs-comment"/>
        </w:rPr>
        <w:t>array</w:t>
      </w:r>
      <w:proofErr w:type="spellEnd"/>
    </w:p>
    <w:p w:rsidR="002A6047" w:rsidRDefault="002A604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:rsidR="002A6047" w:rsidRDefault="002A6047" w:rsidP="002A6047">
      <w:pPr>
        <w:pStyle w:val="NormalWeb"/>
      </w:pPr>
      <w:r>
        <w:lastRenderedPageBreak/>
        <w:t xml:space="preserve">¡De una! Acá </w:t>
      </w:r>
      <w:proofErr w:type="spellStart"/>
      <w:r>
        <w:t>tenés</w:t>
      </w:r>
      <w:proofErr w:type="spellEnd"/>
      <w:r>
        <w:t xml:space="preserve"> una </w:t>
      </w:r>
      <w:r>
        <w:rPr>
          <w:rStyle w:val="Textoennegrita"/>
        </w:rPr>
        <w:t>tablita de recetas</w:t>
      </w:r>
      <w:r>
        <w:t xml:space="preserve"> súper práctica para </w:t>
      </w:r>
      <w:proofErr w:type="spellStart"/>
      <w:r>
        <w:rPr>
          <w:rStyle w:val="CdigoHTML"/>
        </w:rPr>
        <w:t>splice</w:t>
      </w:r>
      <w:proofErr w:type="spellEnd"/>
      <w:r>
        <w:t xml:space="preserve"> con ejemplos claros.</w:t>
      </w:r>
      <w:r>
        <w:br/>
        <w:t>Partimos de: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lista = [</w:t>
      </w:r>
      <w:r>
        <w:rPr>
          <w:rStyle w:val="hljs-number"/>
          <w:rFonts w:eastAsiaTheme="majorEastAsia"/>
        </w:rPr>
        <w:t>4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8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7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6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9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10</w:t>
      </w:r>
      <w:r>
        <w:rPr>
          <w:rStyle w:val="CdigoHTML"/>
        </w:rPr>
        <w:t>];</w:t>
      </w:r>
    </w:p>
    <w:p w:rsidR="002A6047" w:rsidRDefault="00375780" w:rsidP="002A6047">
      <w:r>
        <w:pict>
          <v:rect id="_x0000_i1029" style="width:0;height:1.5pt" o:hralign="center" o:hrstd="t" o:hr="t" fillcolor="#a0a0a0" stroked="f"/>
        </w:pict>
      </w:r>
    </w:p>
    <w:p w:rsidR="002A6047" w:rsidRDefault="002A6047" w:rsidP="002A6047">
      <w:pPr>
        <w:pStyle w:val="Ttulo1"/>
      </w:pPr>
      <w:r>
        <w:t xml:space="preserve">Recetas con </w:t>
      </w:r>
      <w:proofErr w:type="spellStart"/>
      <w:r>
        <w:rPr>
          <w:rStyle w:val="CdigoHTML"/>
          <w:rFonts w:eastAsiaTheme="majorEastAsia"/>
        </w:rPr>
        <w:t>splice</w:t>
      </w:r>
      <w:proofErr w:type="spellEnd"/>
    </w:p>
    <w:p w:rsidR="002A6047" w:rsidRDefault="002A6047" w:rsidP="002A6047">
      <w:pPr>
        <w:pStyle w:val="Ttulo2"/>
      </w:pPr>
      <w:r>
        <w:t>Insertar</w:t>
      </w:r>
    </w:p>
    <w:p w:rsidR="002A6047" w:rsidRDefault="002A6047" w:rsidP="002A6047">
      <w:pPr>
        <w:pStyle w:val="NormalWeb"/>
      </w:pPr>
      <w:r>
        <w:rPr>
          <w:rStyle w:val="Textoennegrita"/>
        </w:rPr>
        <w:t>Al inicio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a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a.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99</w:t>
      </w:r>
      <w:r>
        <w:rPr>
          <w:rStyle w:val="CdigoHTML"/>
        </w:rPr>
        <w:t xml:space="preserve">);              </w:t>
      </w:r>
      <w:r>
        <w:rPr>
          <w:rStyle w:val="hljs-comment"/>
        </w:rPr>
        <w:t>// inserta 99 en índice 0</w:t>
      </w:r>
    </w:p>
    <w:p w:rsidR="002A6047" w:rsidRDefault="002A6047" w:rsidP="002A6047">
      <w:pPr>
        <w:pStyle w:val="HTMLconformatoprevio"/>
        <w:rPr>
          <w:rStyle w:val="CdigoHTML"/>
        </w:rPr>
      </w:pPr>
      <w:r>
        <w:rPr>
          <w:rStyle w:val="hljs-comment"/>
        </w:rPr>
        <w:t>// [99, 4, 1, 2, 4, 5, 8, 7, 6, 9, 10]</w:t>
      </w:r>
    </w:p>
    <w:p w:rsidR="002A6047" w:rsidRDefault="002A6047" w:rsidP="002A6047">
      <w:pPr>
        <w:pStyle w:val="NormalWeb"/>
      </w:pPr>
      <w:r>
        <w:rPr>
          <w:rStyle w:val="Textoennegrita"/>
        </w:rPr>
        <w:t>Al medio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b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mid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title"/>
          <w:rFonts w:eastAsiaTheme="majorEastAsia"/>
        </w:rPr>
        <w:t>Math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floor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b.</w:t>
      </w:r>
      <w:r>
        <w:rPr>
          <w:rStyle w:val="hljs-property"/>
          <w:rFonts w:eastAsiaTheme="majorEastAsia"/>
        </w:rPr>
        <w:t>length</w:t>
      </w:r>
      <w:proofErr w:type="spellEnd"/>
      <w:r>
        <w:rPr>
          <w:rStyle w:val="CdigoHTML"/>
        </w:rPr>
        <w:t xml:space="preserve"> / </w:t>
      </w:r>
      <w:r>
        <w:rPr>
          <w:rStyle w:val="hljs-number"/>
          <w:rFonts w:eastAsiaTheme="majorEastAsia"/>
        </w:rPr>
        <w:t>2</w:t>
      </w:r>
      <w:r>
        <w:rPr>
          <w:rStyle w:val="CdigoHTML"/>
        </w:rPr>
        <w:t>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b.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mid</w:t>
      </w:r>
      <w:proofErr w:type="spellEnd"/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77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88</w:t>
      </w:r>
      <w:r>
        <w:rPr>
          <w:rStyle w:val="CdigoHTML"/>
        </w:rPr>
        <w:t xml:space="preserve">);        </w:t>
      </w:r>
      <w:r>
        <w:rPr>
          <w:rStyle w:val="hljs-comment"/>
        </w:rPr>
        <w:t>// inserta 77 y 88 en el medio</w:t>
      </w:r>
    </w:p>
    <w:p w:rsidR="002A6047" w:rsidRDefault="002A6047" w:rsidP="002A6047">
      <w:pPr>
        <w:pStyle w:val="NormalWeb"/>
      </w:pPr>
      <w:r>
        <w:rPr>
          <w:rStyle w:val="Textoennegrita"/>
        </w:rPr>
        <w:t>Al final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c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c.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c.</w:t>
      </w:r>
      <w:r>
        <w:rPr>
          <w:rStyle w:val="hljs-property"/>
          <w:rFonts w:eastAsiaTheme="majorEastAsia"/>
        </w:rPr>
        <w:t>length</w:t>
      </w:r>
      <w:proofErr w:type="spellEnd"/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42</w:t>
      </w:r>
      <w:r>
        <w:rPr>
          <w:rStyle w:val="CdigoHTML"/>
        </w:rPr>
        <w:t xml:space="preserve">);       </w:t>
      </w:r>
      <w:r>
        <w:rPr>
          <w:rStyle w:val="hljs-comment"/>
        </w:rPr>
        <w:t>// inserta 42 al final</w:t>
      </w:r>
    </w:p>
    <w:p w:rsidR="002A6047" w:rsidRDefault="002A6047" w:rsidP="002A6047">
      <w:pPr>
        <w:pStyle w:val="NormalWeb"/>
      </w:pPr>
      <w:r>
        <w:rPr>
          <w:rStyle w:val="Textoennegrita"/>
        </w:rPr>
        <w:t>Después de un valor X (primera aparición)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d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i = </w:t>
      </w:r>
      <w:proofErr w:type="spellStart"/>
      <w:r>
        <w:rPr>
          <w:rStyle w:val="CdigoHTML"/>
        </w:rPr>
        <w:t>d.</w:t>
      </w:r>
      <w:r>
        <w:rPr>
          <w:rStyle w:val="hljs-title"/>
          <w:rFonts w:eastAsiaTheme="majorEastAsia"/>
        </w:rPr>
        <w:t>indexOf</w:t>
      </w:r>
      <w:proofErr w:type="spellEnd"/>
      <w:r>
        <w:rPr>
          <w:rStyle w:val="CdigoHTML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CdigoHTML"/>
        </w:rPr>
        <w:t xml:space="preserve">);          </w:t>
      </w:r>
      <w:r>
        <w:rPr>
          <w:rStyle w:val="hljs-comment"/>
        </w:rPr>
        <w:t>// localizar 2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if</w:t>
      </w:r>
      <w:proofErr w:type="spellEnd"/>
      <w:proofErr w:type="gramEnd"/>
      <w:r>
        <w:rPr>
          <w:rStyle w:val="CdigoHTML"/>
        </w:rPr>
        <w:t xml:space="preserve"> (i !== -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) </w:t>
      </w:r>
      <w:proofErr w:type="spellStart"/>
      <w:r>
        <w:rPr>
          <w:rStyle w:val="CdigoHTML"/>
        </w:rPr>
        <w:t>d.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 xml:space="preserve">(i + 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CdigoHTML"/>
        </w:rPr>
        <w:t xml:space="preserve">);  </w:t>
      </w:r>
      <w:r>
        <w:rPr>
          <w:rStyle w:val="hljs-comment"/>
        </w:rPr>
        <w:t>// insertar 3 después del 2</w:t>
      </w:r>
    </w:p>
    <w:p w:rsidR="002A6047" w:rsidRDefault="00375780" w:rsidP="002A6047">
      <w:r>
        <w:pict>
          <v:rect id="_x0000_i1030" style="width:0;height:1.5pt" o:hralign="center" o:hrstd="t" o:hr="t" fillcolor="#a0a0a0" stroked="f"/>
        </w:pict>
      </w:r>
    </w:p>
    <w:p w:rsidR="002A6047" w:rsidRDefault="002A6047" w:rsidP="002A6047">
      <w:pPr>
        <w:pStyle w:val="Ttulo2"/>
      </w:pPr>
      <w:r>
        <w:t>Eliminar</w:t>
      </w:r>
    </w:p>
    <w:p w:rsidR="002A6047" w:rsidRDefault="002A6047" w:rsidP="002A6047">
      <w:pPr>
        <w:pStyle w:val="NormalWeb"/>
      </w:pPr>
      <w:r>
        <w:rPr>
          <w:rStyle w:val="Textoennegrita"/>
        </w:rPr>
        <w:t>Por índice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e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e.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  <w:rFonts w:eastAsiaTheme="majorEastAsia"/>
        </w:rPr>
        <w:t>3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);                  </w:t>
      </w:r>
      <w:r>
        <w:rPr>
          <w:rStyle w:val="hljs-comment"/>
        </w:rPr>
        <w:t>// elimina 1 elemento en índice 3</w:t>
      </w:r>
    </w:p>
    <w:p w:rsidR="002A6047" w:rsidRDefault="002A6047" w:rsidP="002A6047">
      <w:pPr>
        <w:pStyle w:val="NormalWeb"/>
      </w:pPr>
      <w:r>
        <w:rPr>
          <w:rStyle w:val="Textoennegrita"/>
        </w:rPr>
        <w:t>Un rango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f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f.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  <w:rFonts w:eastAsiaTheme="majorEastAsia"/>
        </w:rPr>
        <w:t>2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CdigoHTML"/>
        </w:rPr>
        <w:t xml:space="preserve">);                  </w:t>
      </w:r>
      <w:r>
        <w:rPr>
          <w:rStyle w:val="hljs-comment"/>
        </w:rPr>
        <w:t>// elimina 4 elementos desde índice 2</w:t>
      </w:r>
    </w:p>
    <w:p w:rsidR="002A6047" w:rsidRDefault="002A6047" w:rsidP="002A6047">
      <w:pPr>
        <w:pStyle w:val="NormalWeb"/>
      </w:pPr>
      <w:r>
        <w:rPr>
          <w:rStyle w:val="Textoennegrita"/>
        </w:rPr>
        <w:t>Desde un índice hasta el final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lastRenderedPageBreak/>
        <w:t>const</w:t>
      </w:r>
      <w:proofErr w:type="spellEnd"/>
      <w:proofErr w:type="gramEnd"/>
      <w:r>
        <w:rPr>
          <w:rStyle w:val="CdigoHTML"/>
        </w:rPr>
        <w:t xml:space="preserve"> g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  <w:rFonts w:eastAsiaTheme="majorEastAsia"/>
        </w:rPr>
        <w:t>5</w:t>
      </w:r>
      <w:r>
        <w:rPr>
          <w:rStyle w:val="CdigoHTML"/>
        </w:rPr>
        <w:t xml:space="preserve">);                     </w:t>
      </w:r>
      <w:r>
        <w:rPr>
          <w:rStyle w:val="hljs-comment"/>
        </w:rPr>
        <w:t>// elimina todo desde índice 5</w:t>
      </w:r>
    </w:p>
    <w:p w:rsidR="002A6047" w:rsidRDefault="002A6047" w:rsidP="002A6047">
      <w:pPr>
        <w:pStyle w:val="NormalWeb"/>
      </w:pPr>
      <w:r>
        <w:rPr>
          <w:rStyle w:val="Textoennegrita"/>
        </w:rPr>
        <w:t>Todos los que cumplan una condición (in-place)</w:t>
      </w:r>
    </w:p>
    <w:p w:rsidR="002A6047" w:rsidRDefault="002A6047" w:rsidP="002A6047">
      <w:pPr>
        <w:pStyle w:val="NormalWeb"/>
      </w:pPr>
      <w:r>
        <w:t>Recorriendo de derecha a izquierda para no saltarte elementos.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h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eliminar</w:t>
      </w:r>
      <w:proofErr w:type="gramEnd"/>
      <w:r>
        <w:rPr>
          <w:rStyle w:val="hljs-comment"/>
        </w:rPr>
        <w:t xml:space="preserve"> todos los &gt; 6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for</w:t>
      </w:r>
      <w:proofErr w:type="spellEnd"/>
      <w:proofErr w:type="gramEnd"/>
      <w:r>
        <w:rPr>
          <w:rStyle w:val="CdigoHTML"/>
        </w:rPr>
        <w:t xml:space="preserve"> (</w:t>
      </w:r>
      <w:proofErr w:type="spellStart"/>
      <w:r>
        <w:rPr>
          <w:rStyle w:val="hljs-keyword"/>
          <w:rFonts w:eastAsiaTheme="majorEastAsia"/>
        </w:rPr>
        <w:t>let</w:t>
      </w:r>
      <w:proofErr w:type="spellEnd"/>
      <w:r>
        <w:rPr>
          <w:rStyle w:val="CdigoHTML"/>
        </w:rPr>
        <w:t xml:space="preserve"> j = </w:t>
      </w:r>
      <w:proofErr w:type="spellStart"/>
      <w:r>
        <w:rPr>
          <w:rStyle w:val="CdigoHTML"/>
        </w:rPr>
        <w:t>h.</w:t>
      </w:r>
      <w:r>
        <w:rPr>
          <w:rStyle w:val="hljs-property"/>
          <w:rFonts w:eastAsiaTheme="majorEastAsia"/>
        </w:rPr>
        <w:t>length</w:t>
      </w:r>
      <w:proofErr w:type="spellEnd"/>
      <w:r>
        <w:rPr>
          <w:rStyle w:val="CdigoHTML"/>
        </w:rPr>
        <w:t xml:space="preserve"> - 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; j &gt;= 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>; j--) {</w:t>
      </w:r>
    </w:p>
    <w:p w:rsidR="002A6047" w:rsidRDefault="002A6047" w:rsidP="002A6047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if</w:t>
      </w:r>
      <w:proofErr w:type="spellEnd"/>
      <w:proofErr w:type="gramEnd"/>
      <w:r>
        <w:rPr>
          <w:rStyle w:val="CdigoHTML"/>
        </w:rPr>
        <w:t xml:space="preserve"> (h[j] &gt; </w:t>
      </w:r>
      <w:r>
        <w:rPr>
          <w:rStyle w:val="hljs-number"/>
          <w:rFonts w:eastAsiaTheme="majorEastAsia"/>
        </w:rPr>
        <w:t>6</w:t>
      </w:r>
      <w:r>
        <w:rPr>
          <w:rStyle w:val="CdigoHTML"/>
        </w:rPr>
        <w:t xml:space="preserve">) </w:t>
      </w:r>
      <w:proofErr w:type="spellStart"/>
      <w:r>
        <w:rPr>
          <w:rStyle w:val="CdigoHTML"/>
        </w:rPr>
        <w:t>h.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 xml:space="preserve">(j, 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>);</w:t>
      </w:r>
    </w:p>
    <w:p w:rsidR="002A6047" w:rsidRDefault="002A6047" w:rsidP="002A6047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2A6047" w:rsidRDefault="002A6047" w:rsidP="002A6047">
      <w:pPr>
        <w:pStyle w:val="NormalWeb"/>
      </w:pPr>
      <w:r>
        <w:rPr>
          <w:rStyle w:val="Textoennegrita"/>
        </w:rPr>
        <w:t>Eliminar la “primera aparición” de un valor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i2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j = i2.</w:t>
      </w:r>
      <w:r>
        <w:rPr>
          <w:rStyle w:val="hljs-title"/>
          <w:rFonts w:eastAsiaTheme="majorEastAsia"/>
        </w:rPr>
        <w:t>indexOf</w:t>
      </w:r>
      <w:r>
        <w:rPr>
          <w:rStyle w:val="CdigoHTML"/>
        </w:rPr>
        <w:t>(</w:t>
      </w:r>
      <w:r>
        <w:rPr>
          <w:rStyle w:val="hljs-number"/>
          <w:rFonts w:eastAsiaTheme="majorEastAsia"/>
        </w:rPr>
        <w:t>4</w:t>
      </w:r>
      <w:r>
        <w:rPr>
          <w:rStyle w:val="CdigoHTML"/>
        </w:rPr>
        <w:t>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if</w:t>
      </w:r>
      <w:proofErr w:type="spellEnd"/>
      <w:proofErr w:type="gramEnd"/>
      <w:r>
        <w:rPr>
          <w:rStyle w:val="CdigoHTML"/>
        </w:rPr>
        <w:t xml:space="preserve"> (j !== -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>) i2.</w:t>
      </w:r>
      <w:r>
        <w:rPr>
          <w:rStyle w:val="hljs-title"/>
          <w:rFonts w:eastAsiaTheme="majorEastAsia"/>
        </w:rPr>
        <w:t>splice</w:t>
      </w:r>
      <w:r>
        <w:rPr>
          <w:rStyle w:val="CdigoHTML"/>
        </w:rPr>
        <w:t xml:space="preserve">(j, 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>);</w:t>
      </w:r>
    </w:p>
    <w:p w:rsidR="002A6047" w:rsidRDefault="00375780" w:rsidP="002A6047">
      <w:r>
        <w:pict>
          <v:rect id="_x0000_i1031" style="width:0;height:1.5pt" o:hralign="center" o:hrstd="t" o:hr="t" fillcolor="#a0a0a0" stroked="f"/>
        </w:pict>
      </w:r>
    </w:p>
    <w:p w:rsidR="002A6047" w:rsidRDefault="002A6047" w:rsidP="002A6047">
      <w:pPr>
        <w:pStyle w:val="Ttulo2"/>
      </w:pPr>
      <w:r>
        <w:t>Reemplazar</w:t>
      </w:r>
    </w:p>
    <w:p w:rsidR="002A6047" w:rsidRDefault="002A6047" w:rsidP="002A6047">
      <w:pPr>
        <w:pStyle w:val="NormalWeb"/>
      </w:pPr>
      <w:r>
        <w:rPr>
          <w:rStyle w:val="Textoennegrita"/>
        </w:rPr>
        <w:t>Reemplazar 1 elemento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k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k.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  <w:rFonts w:eastAsiaTheme="majorEastAsia"/>
        </w:rPr>
        <w:t>5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777</w:t>
      </w:r>
      <w:r>
        <w:rPr>
          <w:rStyle w:val="CdigoHTML"/>
        </w:rPr>
        <w:t xml:space="preserve">);             </w:t>
      </w:r>
      <w:r>
        <w:rPr>
          <w:rStyle w:val="hljs-comment"/>
        </w:rPr>
        <w:t>// quita 1 en índice 5 y pone 777</w:t>
      </w:r>
    </w:p>
    <w:p w:rsidR="002A6047" w:rsidRDefault="002A6047" w:rsidP="002A6047">
      <w:pPr>
        <w:pStyle w:val="NormalWeb"/>
      </w:pPr>
      <w:r>
        <w:rPr>
          <w:rStyle w:val="Textoennegrita"/>
        </w:rPr>
        <w:t>Reemplazar un rango por varios elementos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l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l.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  <w:rFonts w:eastAsiaTheme="majorEastAsia"/>
        </w:rPr>
        <w:t>2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100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101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102</w:t>
      </w:r>
      <w:r>
        <w:rPr>
          <w:rStyle w:val="CdigoHTML"/>
        </w:rPr>
        <w:t xml:space="preserve">);   </w:t>
      </w:r>
      <w:r>
        <w:rPr>
          <w:rStyle w:val="hljs-comment"/>
        </w:rPr>
        <w:t>// quita 3 desde 2 y pone 3 nuevos</w:t>
      </w:r>
    </w:p>
    <w:p w:rsidR="002A6047" w:rsidRDefault="00375780" w:rsidP="002A6047">
      <w:r>
        <w:pict>
          <v:rect id="_x0000_i1032" style="width:0;height:1.5pt" o:hralign="center" o:hrstd="t" o:hr="t" fillcolor="#a0a0a0" stroked="f"/>
        </w:pict>
      </w:r>
    </w:p>
    <w:p w:rsidR="002A6047" w:rsidRDefault="002A6047" w:rsidP="002A6047">
      <w:pPr>
        <w:pStyle w:val="Ttulo2"/>
      </w:pPr>
      <w:r>
        <w:t>Mover elementos (in-place)</w:t>
      </w:r>
    </w:p>
    <w:p w:rsidR="002A6047" w:rsidRDefault="002A6047" w:rsidP="002A6047">
      <w:pPr>
        <w:pStyle w:val="NormalWeb"/>
      </w:pPr>
      <w:r>
        <w:rPr>
          <w:rStyle w:val="Textoennegrita"/>
        </w:rPr>
        <w:t xml:space="preserve">Mover un elemento de </w:t>
      </w:r>
      <w:proofErr w:type="spellStart"/>
      <w:r>
        <w:rPr>
          <w:rStyle w:val="CdigoHTML"/>
          <w:b/>
          <w:bCs/>
        </w:rPr>
        <w:t>from</w:t>
      </w:r>
      <w:proofErr w:type="spellEnd"/>
      <w:r>
        <w:rPr>
          <w:rStyle w:val="Textoennegrita"/>
        </w:rPr>
        <w:t xml:space="preserve"> a </w:t>
      </w:r>
      <w:r>
        <w:rPr>
          <w:rStyle w:val="CdigoHTML"/>
          <w:b/>
          <w:bCs/>
        </w:rPr>
        <w:t>to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m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digoHTML"/>
        </w:rPr>
        <w:t xml:space="preserve"> = 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;                  </w:t>
      </w:r>
      <w:r>
        <w:rPr>
          <w:rStyle w:val="hljs-comment"/>
        </w:rPr>
        <w:t>// valor 1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to = </w:t>
      </w:r>
      <w:r>
        <w:rPr>
          <w:rStyle w:val="hljs-number"/>
          <w:rFonts w:eastAsiaTheme="majorEastAsia"/>
        </w:rPr>
        <w:t>4</w:t>
      </w:r>
      <w:r>
        <w:rPr>
          <w:rStyle w:val="CdigoHTML"/>
        </w:rPr>
        <w:t>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[moved] = </w:t>
      </w:r>
      <w:proofErr w:type="spellStart"/>
      <w:r>
        <w:rPr>
          <w:rStyle w:val="CdigoHTML"/>
        </w:rPr>
        <w:t>m.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>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m.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to, 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>, moved);</w:t>
      </w:r>
    </w:p>
    <w:p w:rsidR="002A6047" w:rsidRDefault="002A6047" w:rsidP="002A6047">
      <w:pPr>
        <w:pStyle w:val="HTMLconformatoprevio"/>
        <w:rPr>
          <w:rStyle w:val="CdigoHTML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ahora</w:t>
      </w:r>
      <w:proofErr w:type="gramEnd"/>
      <w:r>
        <w:rPr>
          <w:rStyle w:val="hljs-comment"/>
        </w:rPr>
        <w:t xml:space="preserve"> el 1 quedó en índice 4</w:t>
      </w:r>
    </w:p>
    <w:p w:rsidR="002A6047" w:rsidRDefault="002A6047" w:rsidP="002A6047">
      <w:pPr>
        <w:pStyle w:val="NormalWeb"/>
      </w:pPr>
      <w:r>
        <w:rPr>
          <w:rStyle w:val="Textoennegrita"/>
        </w:rPr>
        <w:t>Mover un bloque (rango)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n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[a1, a2] = </w:t>
      </w:r>
      <w:proofErr w:type="spellStart"/>
      <w:r>
        <w:rPr>
          <w:rStyle w:val="CdigoHTML"/>
        </w:rPr>
        <w:t>n.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CdigoHTML"/>
        </w:rPr>
        <w:t xml:space="preserve">); </w:t>
      </w:r>
      <w:r>
        <w:rPr>
          <w:rStyle w:val="hljs-comment"/>
        </w:rPr>
        <w:t>// saca [2,4]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  <w:rFonts w:eastAsiaTheme="majorEastAsia"/>
        </w:rPr>
        <w:t>7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, a1, a2);          </w:t>
      </w:r>
      <w:r>
        <w:rPr>
          <w:rStyle w:val="hljs-comment"/>
        </w:rPr>
        <w:t>// inserta ese bloque en índice 7</w:t>
      </w:r>
    </w:p>
    <w:p w:rsidR="002A6047" w:rsidRDefault="00375780" w:rsidP="002A6047">
      <w:r>
        <w:pict>
          <v:rect id="_x0000_i1033" style="width:0;height:1.5pt" o:hralign="center" o:hrstd="t" o:hr="t" fillcolor="#a0a0a0" stroked="f"/>
        </w:pict>
      </w:r>
    </w:p>
    <w:p w:rsidR="002A6047" w:rsidRDefault="002A6047" w:rsidP="002A6047">
      <w:pPr>
        <w:pStyle w:val="Ttulo2"/>
      </w:pPr>
      <w:r>
        <w:lastRenderedPageBreak/>
        <w:t>Índices negativos</w:t>
      </w:r>
    </w:p>
    <w:p w:rsidR="002A6047" w:rsidRDefault="002A6047" w:rsidP="002A6047">
      <w:pPr>
        <w:pStyle w:val="NormalWeb"/>
      </w:pPr>
      <w:r>
        <w:rPr>
          <w:rStyle w:val="Textoennegrita"/>
        </w:rPr>
        <w:t>Contar desde el final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o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o.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-</w:t>
      </w:r>
      <w:r>
        <w:rPr>
          <w:rStyle w:val="hljs-number"/>
          <w:rFonts w:eastAsiaTheme="majorEastAsia"/>
        </w:rPr>
        <w:t>3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);                  </w:t>
      </w:r>
      <w:r>
        <w:rPr>
          <w:rStyle w:val="hljs-comment"/>
        </w:rPr>
        <w:t>// elimina el antepenúltimo</w:t>
      </w:r>
    </w:p>
    <w:p w:rsidR="002A6047" w:rsidRDefault="00375780" w:rsidP="002A6047">
      <w:r>
        <w:pict>
          <v:rect id="_x0000_i1034" style="width:0;height:1.5pt" o:hralign="center" o:hrstd="t" o:hr="t" fillcolor="#a0a0a0" stroked="f"/>
        </w:pict>
      </w:r>
    </w:p>
    <w:p w:rsidR="002A6047" w:rsidRDefault="002A6047" w:rsidP="002A6047">
      <w:pPr>
        <w:pStyle w:val="Ttulo2"/>
      </w:pPr>
      <w:r>
        <w:t>Truncar y vaciar</w:t>
      </w:r>
    </w:p>
    <w:p w:rsidR="002A6047" w:rsidRDefault="002A6047" w:rsidP="002A6047">
      <w:pPr>
        <w:pStyle w:val="NormalWeb"/>
      </w:pPr>
      <w:r>
        <w:rPr>
          <w:rStyle w:val="Textoennegrita"/>
        </w:rPr>
        <w:t>Truncar a N elementos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p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  <w:rFonts w:eastAsiaTheme="majorEastAsia"/>
        </w:rPr>
        <w:t>4</w:t>
      </w:r>
      <w:r>
        <w:rPr>
          <w:rStyle w:val="CdigoHTML"/>
        </w:rPr>
        <w:t xml:space="preserve">);                      </w:t>
      </w:r>
      <w:r>
        <w:rPr>
          <w:rStyle w:val="hljs-comment"/>
        </w:rPr>
        <w:t>// deja [4,1,2,4]</w:t>
      </w:r>
    </w:p>
    <w:p w:rsidR="002A6047" w:rsidRDefault="002A6047" w:rsidP="002A6047">
      <w:pPr>
        <w:pStyle w:val="NormalWeb"/>
      </w:pPr>
      <w:r>
        <w:rPr>
          <w:rStyle w:val="Textoennegrita"/>
        </w:rPr>
        <w:t xml:space="preserve">Vaciar </w:t>
      </w:r>
      <w:proofErr w:type="spellStart"/>
      <w:r>
        <w:rPr>
          <w:rStyle w:val="Textoennegrita"/>
        </w:rPr>
        <w:t>array</w:t>
      </w:r>
      <w:proofErr w:type="spellEnd"/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q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q.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q.</w:t>
      </w:r>
      <w:r>
        <w:rPr>
          <w:rStyle w:val="hljs-property"/>
          <w:rFonts w:eastAsiaTheme="majorEastAsia"/>
        </w:rPr>
        <w:t>length</w:t>
      </w:r>
      <w:proofErr w:type="spellEnd"/>
      <w:r>
        <w:rPr>
          <w:rStyle w:val="CdigoHTML"/>
        </w:rPr>
        <w:t xml:space="preserve">);            </w:t>
      </w:r>
      <w:r>
        <w:rPr>
          <w:rStyle w:val="hljs-comment"/>
        </w:rPr>
        <w:t>// []</w:t>
      </w:r>
    </w:p>
    <w:p w:rsidR="002A6047" w:rsidRDefault="00375780" w:rsidP="002A6047">
      <w:r>
        <w:pict>
          <v:rect id="_x0000_i1035" style="width:0;height:1.5pt" o:hralign="center" o:hrstd="t" o:hr="t" fillcolor="#a0a0a0" stroked="f"/>
        </w:pict>
      </w:r>
    </w:p>
    <w:p w:rsidR="002A6047" w:rsidRDefault="002A6047" w:rsidP="002A6047">
      <w:pPr>
        <w:pStyle w:val="Ttulo2"/>
      </w:pPr>
      <w:r>
        <w:t>Recuperar lo eliminado</w:t>
      </w:r>
    </w:p>
    <w:p w:rsidR="002A6047" w:rsidRDefault="002A6047" w:rsidP="002A6047">
      <w:pPr>
        <w:pStyle w:val="NormalWeb"/>
      </w:pPr>
      <w:proofErr w:type="spellStart"/>
      <w:proofErr w:type="gramStart"/>
      <w:r>
        <w:rPr>
          <w:rStyle w:val="CdigoHTML"/>
          <w:b/>
          <w:bCs/>
        </w:rPr>
        <w:t>splice</w:t>
      </w:r>
      <w:proofErr w:type="spellEnd"/>
      <w:proofErr w:type="gramEnd"/>
      <w:r>
        <w:rPr>
          <w:rStyle w:val="Textoennegrita"/>
        </w:rPr>
        <w:t xml:space="preserve"> devuelve lo borrado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r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slice</w:t>
      </w:r>
      <w:proofErr w:type="spellEnd"/>
      <w:r>
        <w:rPr>
          <w:rStyle w:val="CdigoHTML"/>
        </w:rPr>
        <w:t>();</w:t>
      </w:r>
    </w:p>
    <w:p w:rsidR="002A6047" w:rsidRDefault="002A6047" w:rsidP="002A604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borrados = </w:t>
      </w:r>
      <w:proofErr w:type="spellStart"/>
      <w:r>
        <w:rPr>
          <w:rStyle w:val="CdigoHTML"/>
        </w:rPr>
        <w:t>r.</w:t>
      </w:r>
      <w:r>
        <w:rPr>
          <w:rStyle w:val="hljs-title"/>
          <w:rFonts w:eastAsiaTheme="majorEastAsia"/>
        </w:rPr>
        <w:t>splice</w:t>
      </w:r>
      <w:proofErr w:type="spellEnd"/>
      <w:r>
        <w:rPr>
          <w:rStyle w:val="CdigoHTML"/>
        </w:rPr>
        <w:t>(</w:t>
      </w:r>
      <w:r>
        <w:rPr>
          <w:rStyle w:val="hljs-number"/>
          <w:rFonts w:eastAsiaTheme="majorEastAsia"/>
        </w:rPr>
        <w:t>3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CdigoHTML"/>
        </w:rPr>
        <w:t xml:space="preserve">);  </w:t>
      </w:r>
      <w:r>
        <w:rPr>
          <w:rStyle w:val="hljs-comment"/>
        </w:rPr>
        <w:t>// quita 2 elementos</w:t>
      </w:r>
    </w:p>
    <w:p w:rsidR="002A6047" w:rsidRDefault="002A6047" w:rsidP="002A6047">
      <w:pPr>
        <w:pStyle w:val="HTMLconformatoprevio"/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borrados</w:t>
      </w:r>
      <w:proofErr w:type="gramEnd"/>
      <w:r>
        <w:rPr>
          <w:rStyle w:val="hljs-comment"/>
        </w:rPr>
        <w:t xml:space="preserve"> -&gt; [4, 5]</w:t>
      </w:r>
    </w:p>
    <w:p w:rsidR="00B62700" w:rsidRDefault="00B62700" w:rsidP="00971844">
      <w:pPr>
        <w:rPr>
          <w:rFonts w:ascii="Consolas" w:hAnsi="Consolas"/>
          <w:sz w:val="20"/>
        </w:rPr>
      </w:pPr>
    </w:p>
    <w:p w:rsidR="00375780" w:rsidRDefault="00375780" w:rsidP="00971844">
      <w:pPr>
        <w:rPr>
          <w:rFonts w:ascii="Consolas" w:hAnsi="Consolas"/>
          <w:sz w:val="20"/>
        </w:rPr>
      </w:pPr>
    </w:p>
    <w:p w:rsidR="00375780" w:rsidRDefault="00375780">
      <w:pPr>
        <w:rPr>
          <w:rFonts w:ascii="Consolas" w:hAnsi="Consolas"/>
          <w:b/>
          <w:sz w:val="20"/>
          <w:u w:val="single"/>
        </w:rPr>
      </w:pPr>
      <w:r>
        <w:rPr>
          <w:rFonts w:ascii="Consolas" w:hAnsi="Consolas"/>
          <w:b/>
          <w:sz w:val="20"/>
          <w:u w:val="single"/>
        </w:rPr>
        <w:br w:type="page"/>
      </w:r>
    </w:p>
    <w:p w:rsidR="00375780" w:rsidRPr="00375780" w:rsidRDefault="00375780" w:rsidP="00971844">
      <w:pPr>
        <w:rPr>
          <w:rFonts w:ascii="Consolas" w:hAnsi="Consolas"/>
          <w:b/>
          <w:sz w:val="24"/>
          <w:u w:val="single"/>
        </w:rPr>
      </w:pPr>
      <w:bookmarkStart w:id="0" w:name="_GoBack"/>
      <w:r w:rsidRPr="00375780">
        <w:rPr>
          <w:rFonts w:ascii="Consolas" w:hAnsi="Consolas"/>
          <w:b/>
          <w:sz w:val="24"/>
          <w:u w:val="single"/>
        </w:rPr>
        <w:lastRenderedPageBreak/>
        <w:t>Este ejercicio esta bueno y es con SOME</w:t>
      </w:r>
    </w:p>
    <w:bookmarkEnd w:id="0"/>
    <w:p w:rsidR="00375780" w:rsidRDefault="00375780" w:rsidP="00971844">
      <w:pPr>
        <w:rPr>
          <w:rFonts w:ascii="Consolas" w:hAnsi="Consolas"/>
          <w:sz w:val="20"/>
        </w:rPr>
      </w:pPr>
    </w:p>
    <w:p w:rsidR="00375780" w:rsidRDefault="00375780" w:rsidP="00375780">
      <w:pPr>
        <w:pStyle w:val="NormalWeb"/>
      </w:pPr>
      <w:r>
        <w:t>¡Vamos paso a paso! El código:</w:t>
      </w:r>
    </w:p>
    <w:p w:rsidR="00375780" w:rsidRDefault="00375780" w:rsidP="0037578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r5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some</w:t>
      </w:r>
      <w:proofErr w:type="spellEnd"/>
      <w:r>
        <w:rPr>
          <w:rStyle w:val="CdigoHTML"/>
        </w:rPr>
        <w:t>(</w:t>
      </w:r>
      <w:r>
        <w:rPr>
          <w:rStyle w:val="hljs-function"/>
          <w:rFonts w:eastAsiaTheme="majorEastAsia"/>
        </w:rPr>
        <w:t>(</w:t>
      </w:r>
      <w:r>
        <w:rPr>
          <w:rStyle w:val="hljs-params"/>
          <w:rFonts w:eastAsiaTheme="majorEastAsia"/>
        </w:rPr>
        <w:t>v, i</w:t>
      </w:r>
      <w:r>
        <w:rPr>
          <w:rStyle w:val="CdigoHTML"/>
        </w:rPr>
        <w:t xml:space="preserve">) =&gt; </w:t>
      </w:r>
    </w:p>
    <w:p w:rsidR="00375780" w:rsidRDefault="00375780" w:rsidP="00375780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some</w:t>
      </w:r>
      <w:proofErr w:type="spellEnd"/>
      <w:r>
        <w:rPr>
          <w:rStyle w:val="CdigoHTML"/>
        </w:rPr>
        <w:t>(</w:t>
      </w:r>
      <w:proofErr w:type="gramEnd"/>
      <w:r>
        <w:rPr>
          <w:rStyle w:val="hljs-function"/>
          <w:rFonts w:eastAsiaTheme="majorEastAsia"/>
        </w:rPr>
        <w:t>(</w:t>
      </w:r>
      <w:r>
        <w:rPr>
          <w:rStyle w:val="hljs-params"/>
          <w:rFonts w:eastAsiaTheme="majorEastAsia"/>
        </w:rPr>
        <w:t>w, j</w:t>
      </w:r>
      <w:r>
        <w:rPr>
          <w:rStyle w:val="CdigoHTML"/>
        </w:rPr>
        <w:t>) =&gt; w === v &amp;&amp; j !== i)</w:t>
      </w:r>
    </w:p>
    <w:p w:rsidR="00375780" w:rsidRDefault="00375780" w:rsidP="00375780">
      <w:pPr>
        <w:pStyle w:val="HTMLconformatoprevio"/>
        <w:rPr>
          <w:rStyle w:val="CdigoHTML"/>
        </w:rPr>
      </w:pPr>
      <w:r>
        <w:rPr>
          <w:rStyle w:val="CdigoHTML"/>
        </w:rPr>
        <w:t>);</w:t>
      </w:r>
    </w:p>
    <w:p w:rsidR="00375780" w:rsidRDefault="00375780" w:rsidP="00375780">
      <w:pPr>
        <w:pStyle w:val="Ttulo2"/>
      </w:pPr>
      <w:r>
        <w:t xml:space="preserve">¿Qué hace </w:t>
      </w:r>
      <w:proofErr w:type="spellStart"/>
      <w:r>
        <w:rPr>
          <w:rStyle w:val="CdigoHTML"/>
          <w:rFonts w:eastAsiaTheme="majorEastAsia"/>
        </w:rPr>
        <w:t>some</w:t>
      </w:r>
      <w:proofErr w:type="spellEnd"/>
      <w:r>
        <w:t>?</w:t>
      </w:r>
    </w:p>
    <w:p w:rsidR="00375780" w:rsidRDefault="00375780" w:rsidP="00375780">
      <w:pPr>
        <w:pStyle w:val="NormalWeb"/>
        <w:numPr>
          <w:ilvl w:val="0"/>
          <w:numId w:val="12"/>
        </w:numPr>
      </w:pPr>
      <w:proofErr w:type="spellStart"/>
      <w:proofErr w:type="gramStart"/>
      <w:r>
        <w:rPr>
          <w:rStyle w:val="CdigoHTML"/>
        </w:rPr>
        <w:t>Array.prototype.some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cb</w:t>
      </w:r>
      <w:proofErr w:type="spellEnd"/>
      <w:r>
        <w:rPr>
          <w:rStyle w:val="CdigoHTML"/>
        </w:rPr>
        <w:t>)</w:t>
      </w:r>
      <w:r>
        <w:t xml:space="preserve"> recorre el </w:t>
      </w:r>
      <w:proofErr w:type="spellStart"/>
      <w:r>
        <w:t>array</w:t>
      </w:r>
      <w:proofErr w:type="spellEnd"/>
      <w:r>
        <w:t xml:space="preserve"> y </w:t>
      </w:r>
      <w:r>
        <w:rPr>
          <w:rStyle w:val="Textoennegrita"/>
          <w:rFonts w:eastAsiaTheme="majorEastAsia"/>
        </w:rPr>
        <w:t xml:space="preserve">devuelve </w:t>
      </w:r>
      <w:r>
        <w:rPr>
          <w:rStyle w:val="CdigoHTML"/>
          <w:b/>
          <w:bCs/>
        </w:rPr>
        <w:t>true</w:t>
      </w:r>
      <w:r>
        <w:rPr>
          <w:rStyle w:val="Textoennegrita"/>
          <w:rFonts w:eastAsiaTheme="majorEastAsia"/>
        </w:rPr>
        <w:t xml:space="preserve"> si al menos un elemento hace que el </w:t>
      </w:r>
      <w:proofErr w:type="spellStart"/>
      <w:r>
        <w:rPr>
          <w:rStyle w:val="Textoennegrita"/>
          <w:rFonts w:eastAsiaTheme="majorEastAsia"/>
        </w:rPr>
        <w:t>callback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CdigoHTML"/>
          <w:b/>
          <w:bCs/>
        </w:rPr>
        <w:t>cb</w:t>
      </w:r>
      <w:proofErr w:type="spellEnd"/>
      <w:r>
        <w:rPr>
          <w:rStyle w:val="Textoennegrita"/>
          <w:rFonts w:eastAsiaTheme="majorEastAsia"/>
        </w:rPr>
        <w:t xml:space="preserve"> devuelva </w:t>
      </w:r>
      <w:r>
        <w:rPr>
          <w:rStyle w:val="CdigoHTML"/>
          <w:b/>
          <w:bCs/>
        </w:rPr>
        <w:t>true</w:t>
      </w:r>
      <w:r>
        <w:t>.</w:t>
      </w:r>
    </w:p>
    <w:p w:rsidR="00375780" w:rsidRDefault="00375780" w:rsidP="00375780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Corta temprano</w:t>
      </w:r>
      <w:r>
        <w:t xml:space="preserve">: en cuanto encuentra un </w:t>
      </w:r>
      <w:r>
        <w:rPr>
          <w:rStyle w:val="CdigoHTML"/>
        </w:rPr>
        <w:t>true</w:t>
      </w:r>
      <w:r>
        <w:t>, deja de recorrer.</w:t>
      </w:r>
    </w:p>
    <w:p w:rsidR="00375780" w:rsidRDefault="00375780" w:rsidP="00375780">
      <w:pPr>
        <w:pStyle w:val="Ttulo2"/>
      </w:pPr>
      <w:r>
        <w:t>Desglose del código</w:t>
      </w:r>
    </w:p>
    <w:p w:rsidR="00375780" w:rsidRDefault="00375780" w:rsidP="00375780">
      <w:pPr>
        <w:pStyle w:val="NormalWeb"/>
      </w:pPr>
      <w:r>
        <w:t xml:space="preserve">Hay </w:t>
      </w:r>
      <w:r>
        <w:rPr>
          <w:rStyle w:val="Textoennegrita"/>
          <w:rFonts w:eastAsiaTheme="majorEastAsia"/>
        </w:rPr>
        <w:t>dos</w:t>
      </w:r>
      <w:r>
        <w:t xml:space="preserve"> </w:t>
      </w:r>
      <w:proofErr w:type="spellStart"/>
      <w:r>
        <w:rPr>
          <w:rStyle w:val="CdigoHTML"/>
        </w:rPr>
        <w:t>some</w:t>
      </w:r>
      <w:proofErr w:type="spellEnd"/>
      <w:r>
        <w:t>, uno “afuera” y otro “adentro”.</w:t>
      </w:r>
    </w:p>
    <w:p w:rsidR="00375780" w:rsidRDefault="00375780" w:rsidP="00375780">
      <w:pPr>
        <w:pStyle w:val="NormalWeb"/>
        <w:numPr>
          <w:ilvl w:val="0"/>
          <w:numId w:val="13"/>
        </w:numPr>
      </w:pPr>
      <w:proofErr w:type="spellStart"/>
      <w:r>
        <w:rPr>
          <w:rStyle w:val="CdigoHTML"/>
          <w:b/>
          <w:bCs/>
        </w:rPr>
        <w:t>some</w:t>
      </w:r>
      <w:proofErr w:type="spellEnd"/>
      <w:r>
        <w:rPr>
          <w:rStyle w:val="Textoennegrita"/>
          <w:rFonts w:eastAsiaTheme="majorEastAsia"/>
        </w:rPr>
        <w:t xml:space="preserve"> exterior</w:t>
      </w:r>
      <w:r>
        <w:t>:</w:t>
      </w:r>
      <w:r>
        <w:br/>
        <w:t xml:space="preserve">Recorre cada elemento de </w:t>
      </w:r>
      <w:r>
        <w:rPr>
          <w:rStyle w:val="CdigoHTML"/>
        </w:rPr>
        <w:t>lista</w:t>
      </w:r>
      <w:r>
        <w:t xml:space="preserve"> como par </w:t>
      </w:r>
      <w:r>
        <w:rPr>
          <w:rStyle w:val="CdigoHTML"/>
        </w:rPr>
        <w:t>(v, i)</w:t>
      </w:r>
      <w:r>
        <w:t>:</w:t>
      </w:r>
    </w:p>
    <w:p w:rsidR="00375780" w:rsidRDefault="00375780" w:rsidP="00375780">
      <w:pPr>
        <w:pStyle w:val="NormalWeb"/>
        <w:numPr>
          <w:ilvl w:val="1"/>
          <w:numId w:val="13"/>
        </w:numPr>
      </w:pPr>
      <w:r>
        <w:rPr>
          <w:rStyle w:val="CdigoHTML"/>
        </w:rPr>
        <w:t>v</w:t>
      </w:r>
      <w:r>
        <w:t xml:space="preserve"> = valor actual.</w:t>
      </w:r>
    </w:p>
    <w:p w:rsidR="00375780" w:rsidRDefault="00375780" w:rsidP="00375780">
      <w:pPr>
        <w:pStyle w:val="NormalWeb"/>
        <w:numPr>
          <w:ilvl w:val="1"/>
          <w:numId w:val="13"/>
        </w:numPr>
      </w:pPr>
      <w:r>
        <w:rPr>
          <w:rStyle w:val="CdigoHTML"/>
        </w:rPr>
        <w:t>i</w:t>
      </w:r>
      <w:r>
        <w:t xml:space="preserve"> = índice del valor actual.</w:t>
      </w:r>
    </w:p>
    <w:p w:rsidR="00375780" w:rsidRDefault="00375780" w:rsidP="00375780">
      <w:pPr>
        <w:pStyle w:val="NormalWeb"/>
        <w:ind w:left="720"/>
      </w:pPr>
      <w:r>
        <w:t xml:space="preserve">Su misión: responder </w:t>
      </w:r>
      <w:r>
        <w:rPr>
          <w:rStyle w:val="Textoennegrita"/>
          <w:rFonts w:eastAsiaTheme="majorEastAsia"/>
        </w:rPr>
        <w:t xml:space="preserve">“¿existe algún </w:t>
      </w:r>
      <w:r>
        <w:rPr>
          <w:rStyle w:val="CdigoHTML"/>
          <w:b/>
          <w:bCs/>
        </w:rPr>
        <w:t>v</w:t>
      </w:r>
      <w:r>
        <w:rPr>
          <w:rStyle w:val="Textoennegrita"/>
          <w:rFonts w:eastAsiaTheme="majorEastAsia"/>
        </w:rPr>
        <w:t xml:space="preserve"> que tenga un duplicado en otra posición?”</w:t>
      </w:r>
      <w:r>
        <w:br/>
        <w:t>Para eso llama al…</w:t>
      </w:r>
    </w:p>
    <w:p w:rsidR="00375780" w:rsidRDefault="00375780" w:rsidP="00375780">
      <w:pPr>
        <w:pStyle w:val="NormalWeb"/>
        <w:numPr>
          <w:ilvl w:val="0"/>
          <w:numId w:val="13"/>
        </w:numPr>
      </w:pPr>
      <w:proofErr w:type="spellStart"/>
      <w:r>
        <w:rPr>
          <w:rStyle w:val="CdigoHTML"/>
          <w:b/>
          <w:bCs/>
        </w:rPr>
        <w:t>some</w:t>
      </w:r>
      <w:proofErr w:type="spellEnd"/>
      <w:r>
        <w:rPr>
          <w:rStyle w:val="Textoennegrita"/>
          <w:rFonts w:eastAsiaTheme="majorEastAsia"/>
        </w:rPr>
        <w:t xml:space="preserve"> interior</w:t>
      </w:r>
      <w:r>
        <w:t>:</w:t>
      </w:r>
      <w:r>
        <w:br/>
        <w:t xml:space="preserve">Para ese </w:t>
      </w:r>
      <w:r>
        <w:rPr>
          <w:rStyle w:val="CdigoHTML"/>
        </w:rPr>
        <w:t>v</w:t>
      </w:r>
      <w:r>
        <w:t xml:space="preserve"> fijo, vuelve a recorrer </w:t>
      </w:r>
      <w:r>
        <w:rPr>
          <w:rStyle w:val="Textoennegrita"/>
          <w:rFonts w:eastAsiaTheme="majorEastAsia"/>
        </w:rPr>
        <w:t>toda</w:t>
      </w:r>
      <w:r>
        <w:t xml:space="preserve"> la </w:t>
      </w:r>
      <w:r>
        <w:rPr>
          <w:rStyle w:val="CdigoHTML"/>
        </w:rPr>
        <w:t>lista</w:t>
      </w:r>
      <w:r>
        <w:t xml:space="preserve"> como </w:t>
      </w:r>
      <w:r>
        <w:rPr>
          <w:rStyle w:val="CdigoHTML"/>
        </w:rPr>
        <w:t>(w, j)</w:t>
      </w:r>
      <w:r>
        <w:t xml:space="preserve"> y evalúa:</w:t>
      </w:r>
    </w:p>
    <w:p w:rsidR="00375780" w:rsidRDefault="00375780" w:rsidP="00375780">
      <w:pPr>
        <w:pStyle w:val="HTMLconformatoprevio"/>
        <w:numPr>
          <w:ilvl w:val="0"/>
          <w:numId w:val="13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w === v &amp;&amp; j !== i</w:t>
      </w:r>
    </w:p>
    <w:p w:rsidR="00375780" w:rsidRDefault="00375780" w:rsidP="00375780">
      <w:pPr>
        <w:pStyle w:val="NormalWeb"/>
        <w:numPr>
          <w:ilvl w:val="1"/>
          <w:numId w:val="13"/>
        </w:numPr>
      </w:pPr>
      <w:r>
        <w:rPr>
          <w:rStyle w:val="CdigoHTML"/>
        </w:rPr>
        <w:t>w === v</w:t>
      </w:r>
      <w:r>
        <w:t xml:space="preserve"> → ¿hay otro valor igual?</w:t>
      </w:r>
    </w:p>
    <w:p w:rsidR="00375780" w:rsidRDefault="00375780" w:rsidP="00375780">
      <w:pPr>
        <w:pStyle w:val="NormalWeb"/>
        <w:numPr>
          <w:ilvl w:val="1"/>
          <w:numId w:val="13"/>
        </w:numPr>
      </w:pPr>
      <w:r>
        <w:rPr>
          <w:rStyle w:val="CdigoHTML"/>
        </w:rPr>
        <w:t>j !== i</w:t>
      </w:r>
      <w:r>
        <w:t xml:space="preserve"> → ¿está en </w:t>
      </w:r>
      <w:r>
        <w:rPr>
          <w:rStyle w:val="Textoennegrita"/>
          <w:rFonts w:eastAsiaTheme="majorEastAsia"/>
        </w:rPr>
        <w:t>otra</w:t>
      </w:r>
      <w:r>
        <w:t xml:space="preserve"> posición? (evitar contar al mismo elemento)</w:t>
      </w:r>
    </w:p>
    <w:p w:rsidR="00375780" w:rsidRDefault="00375780" w:rsidP="00375780">
      <w:pPr>
        <w:pStyle w:val="NormalWeb"/>
        <w:ind w:left="720"/>
      </w:pPr>
      <w:r>
        <w:t xml:space="preserve">Si encuentra </w:t>
      </w:r>
      <w:r>
        <w:rPr>
          <w:rStyle w:val="Textoennegrita"/>
          <w:rFonts w:eastAsiaTheme="majorEastAsia"/>
        </w:rPr>
        <w:t>al menos un</w:t>
      </w:r>
      <w:r>
        <w:t xml:space="preserve"> </w:t>
      </w:r>
      <w:r>
        <w:rPr>
          <w:rStyle w:val="CdigoHTML"/>
        </w:rPr>
        <w:t>w</w:t>
      </w:r>
      <w:r>
        <w:t xml:space="preserve"> en otro índice </w:t>
      </w:r>
      <w:r>
        <w:rPr>
          <w:rStyle w:val="CdigoHTML"/>
        </w:rPr>
        <w:t>j</w:t>
      </w:r>
      <w:r>
        <w:t xml:space="preserve"> que sea igual a </w:t>
      </w:r>
      <w:r>
        <w:rPr>
          <w:rStyle w:val="CdigoHTML"/>
        </w:rPr>
        <w:t>v</w:t>
      </w:r>
      <w:r>
        <w:t xml:space="preserve">, este </w:t>
      </w:r>
      <w:proofErr w:type="spellStart"/>
      <w:r>
        <w:rPr>
          <w:rStyle w:val="CdigoHTML"/>
        </w:rPr>
        <w:t>some</w:t>
      </w:r>
      <w:proofErr w:type="spellEnd"/>
      <w:r>
        <w:t xml:space="preserve"> interior devuelve </w:t>
      </w:r>
      <w:r>
        <w:rPr>
          <w:rStyle w:val="CdigoHTML"/>
        </w:rPr>
        <w:t>true</w:t>
      </w:r>
      <w:r>
        <w:t>.</w:t>
      </w:r>
      <w:r>
        <w:br/>
        <w:t xml:space="preserve">Y como el exterior sólo necesita un </w:t>
      </w:r>
      <w:r>
        <w:rPr>
          <w:rStyle w:val="CdigoHTML"/>
        </w:rPr>
        <w:t>true</w:t>
      </w:r>
      <w:r>
        <w:t xml:space="preserve"> interno para decir “hay duplicados”, </w:t>
      </w:r>
      <w:r>
        <w:rPr>
          <w:rStyle w:val="Textoennegrita"/>
          <w:rFonts w:eastAsiaTheme="majorEastAsia"/>
        </w:rPr>
        <w:t xml:space="preserve">también devuelve </w:t>
      </w:r>
      <w:r>
        <w:rPr>
          <w:rStyle w:val="CdigoHTML"/>
          <w:b/>
          <w:bCs/>
        </w:rPr>
        <w:t>true</w:t>
      </w:r>
      <w:r>
        <w:rPr>
          <w:rStyle w:val="Textoennegrita"/>
          <w:rFonts w:eastAsiaTheme="majorEastAsia"/>
        </w:rPr>
        <w:t xml:space="preserve"> y se detiene</w:t>
      </w:r>
      <w:r>
        <w:t>.</w:t>
      </w:r>
    </w:p>
    <w:p w:rsidR="00375780" w:rsidRDefault="00375780" w:rsidP="00375780">
      <w:pPr>
        <w:pStyle w:val="Ttulo3"/>
      </w:pPr>
      <w:r>
        <w:t>En castellano lógico</w:t>
      </w:r>
    </w:p>
    <w:p w:rsidR="00375780" w:rsidRDefault="00375780" w:rsidP="00375780">
      <w:pPr>
        <w:pStyle w:val="NormalWeb"/>
      </w:pPr>
      <w:r>
        <w:t xml:space="preserve">“¿Existe un elemento </w:t>
      </w:r>
      <w:r>
        <w:rPr>
          <w:rStyle w:val="CdigoHTML"/>
        </w:rPr>
        <w:t>v</w:t>
      </w:r>
      <w:r>
        <w:t xml:space="preserve"> (en posición </w:t>
      </w:r>
      <w:r>
        <w:rPr>
          <w:rStyle w:val="CdigoHTML"/>
        </w:rPr>
        <w:t>i</w:t>
      </w:r>
      <w:r>
        <w:t xml:space="preserve">) tal que </w:t>
      </w:r>
      <w:r>
        <w:rPr>
          <w:rStyle w:val="Textoennegrita"/>
          <w:rFonts w:eastAsiaTheme="majorEastAsia"/>
        </w:rPr>
        <w:t>existe</w:t>
      </w:r>
      <w:r>
        <w:t xml:space="preserve"> otro elemento </w:t>
      </w:r>
      <w:r>
        <w:rPr>
          <w:rStyle w:val="CdigoHTML"/>
        </w:rPr>
        <w:t>w</w:t>
      </w:r>
      <w:r>
        <w:t xml:space="preserve"> (en posición </w:t>
      </w:r>
      <w:r>
        <w:rPr>
          <w:rStyle w:val="CdigoHTML"/>
        </w:rPr>
        <w:t>j</w:t>
      </w:r>
      <w:r>
        <w:t xml:space="preserve"> distinta) con </w:t>
      </w:r>
      <w:r>
        <w:rPr>
          <w:rStyle w:val="CdigoHTML"/>
        </w:rPr>
        <w:t>w === v</w:t>
      </w:r>
      <w:r>
        <w:t>?”</w:t>
      </w:r>
      <w:r>
        <w:br/>
        <w:t xml:space="preserve">Si la respuesta es sí para algún </w:t>
      </w:r>
      <w:r>
        <w:rPr>
          <w:rStyle w:val="CdigoHTML"/>
        </w:rPr>
        <w:t>v</w:t>
      </w:r>
      <w:r>
        <w:t xml:space="preserve">, </w:t>
      </w:r>
      <w:r>
        <w:rPr>
          <w:rStyle w:val="CdigoHTML"/>
        </w:rPr>
        <w:t>r5</w:t>
      </w:r>
      <w:r>
        <w:t xml:space="preserve"> es </w:t>
      </w:r>
      <w:r>
        <w:rPr>
          <w:rStyle w:val="CdigoHTML"/>
        </w:rPr>
        <w:t>true</w:t>
      </w:r>
      <w:r>
        <w:t>.</w:t>
      </w:r>
    </w:p>
    <w:p w:rsidR="00375780" w:rsidRDefault="00375780" w:rsidP="00375780">
      <w:pPr>
        <w:pStyle w:val="Ttulo2"/>
      </w:pPr>
      <w:r>
        <w:lastRenderedPageBreak/>
        <w:t>Traza rápida con tu lista</w:t>
      </w:r>
    </w:p>
    <w:p w:rsidR="00375780" w:rsidRDefault="00375780" w:rsidP="00375780">
      <w:pPr>
        <w:pStyle w:val="NormalWeb"/>
      </w:pPr>
      <w:proofErr w:type="gramStart"/>
      <w:r>
        <w:rPr>
          <w:rStyle w:val="CdigoHTML"/>
        </w:rPr>
        <w:t>lista</w:t>
      </w:r>
      <w:proofErr w:type="gramEnd"/>
      <w:r>
        <w:rPr>
          <w:rStyle w:val="CdigoHTML"/>
        </w:rPr>
        <w:t xml:space="preserve"> = [4, 1, 2, 4, 5, 8, 7, 6, 9, 10]</w:t>
      </w:r>
    </w:p>
    <w:p w:rsidR="00375780" w:rsidRDefault="00375780" w:rsidP="00375780">
      <w:pPr>
        <w:pStyle w:val="NormalWeb"/>
        <w:numPr>
          <w:ilvl w:val="0"/>
          <w:numId w:val="14"/>
        </w:numPr>
      </w:pPr>
      <w:r>
        <w:t xml:space="preserve">Exterior: </w:t>
      </w:r>
      <w:r>
        <w:rPr>
          <w:rStyle w:val="CdigoHTML"/>
        </w:rPr>
        <w:t>i = 0</w:t>
      </w:r>
      <w:r>
        <w:t xml:space="preserve">, </w:t>
      </w:r>
      <w:r>
        <w:rPr>
          <w:rStyle w:val="CdigoHTML"/>
        </w:rPr>
        <w:t>v = 4</w:t>
      </w:r>
      <w:r>
        <w:br/>
        <w:t>Interior recorre:</w:t>
      </w:r>
    </w:p>
    <w:p w:rsidR="00375780" w:rsidRDefault="00375780" w:rsidP="00375780">
      <w:pPr>
        <w:pStyle w:val="NormalWeb"/>
        <w:numPr>
          <w:ilvl w:val="1"/>
          <w:numId w:val="14"/>
        </w:numPr>
      </w:pPr>
      <w:r>
        <w:rPr>
          <w:rStyle w:val="CdigoHTML"/>
        </w:rPr>
        <w:t>j = 0</w:t>
      </w:r>
      <w:r>
        <w:t xml:space="preserve"> → </w:t>
      </w:r>
      <w:r>
        <w:rPr>
          <w:rStyle w:val="CdigoHTML"/>
        </w:rPr>
        <w:t>w=4</w:t>
      </w:r>
      <w:r>
        <w:t xml:space="preserve">, pero </w:t>
      </w:r>
      <w:r>
        <w:rPr>
          <w:rStyle w:val="CdigoHTML"/>
        </w:rPr>
        <w:t>j !== i</w:t>
      </w:r>
      <w:r>
        <w:t xml:space="preserve"> es falso (mismo elemento) → no cuenta</w:t>
      </w:r>
    </w:p>
    <w:p w:rsidR="00375780" w:rsidRDefault="00375780" w:rsidP="00375780">
      <w:pPr>
        <w:pStyle w:val="NormalWeb"/>
        <w:numPr>
          <w:ilvl w:val="1"/>
          <w:numId w:val="14"/>
        </w:numPr>
      </w:pPr>
      <w:r>
        <w:rPr>
          <w:rStyle w:val="CdigoHTML"/>
        </w:rPr>
        <w:t>j = 1</w:t>
      </w:r>
      <w:r>
        <w:t xml:space="preserve"> → </w:t>
      </w:r>
      <w:r>
        <w:rPr>
          <w:rStyle w:val="CdigoHTML"/>
        </w:rPr>
        <w:t>w=1</w:t>
      </w:r>
      <w:r>
        <w:t xml:space="preserve">, </w:t>
      </w:r>
      <w:r>
        <w:rPr>
          <w:rStyle w:val="CdigoHTML"/>
        </w:rPr>
        <w:t>1 === 4</w:t>
      </w:r>
      <w:r>
        <w:t xml:space="preserve"> → falso</w:t>
      </w:r>
    </w:p>
    <w:p w:rsidR="00375780" w:rsidRDefault="00375780" w:rsidP="00375780">
      <w:pPr>
        <w:pStyle w:val="NormalWeb"/>
        <w:numPr>
          <w:ilvl w:val="1"/>
          <w:numId w:val="14"/>
        </w:numPr>
      </w:pPr>
      <w:r>
        <w:rPr>
          <w:rStyle w:val="CdigoHTML"/>
        </w:rPr>
        <w:t>j = 2</w:t>
      </w:r>
      <w:r>
        <w:t xml:space="preserve"> → </w:t>
      </w:r>
      <w:r>
        <w:rPr>
          <w:rStyle w:val="CdigoHTML"/>
        </w:rPr>
        <w:t>w=2</w:t>
      </w:r>
      <w:r>
        <w:t xml:space="preserve">, </w:t>
      </w:r>
      <w:r>
        <w:rPr>
          <w:rStyle w:val="CdigoHTML"/>
        </w:rPr>
        <w:t>2 === 4</w:t>
      </w:r>
      <w:r>
        <w:t xml:space="preserve"> → falso</w:t>
      </w:r>
    </w:p>
    <w:p w:rsidR="00375780" w:rsidRDefault="00375780" w:rsidP="00375780">
      <w:pPr>
        <w:pStyle w:val="NormalWeb"/>
        <w:numPr>
          <w:ilvl w:val="1"/>
          <w:numId w:val="14"/>
        </w:numPr>
      </w:pPr>
      <w:r>
        <w:rPr>
          <w:rStyle w:val="CdigoHTML"/>
        </w:rPr>
        <w:t>j = 3</w:t>
      </w:r>
      <w:r>
        <w:t xml:space="preserve"> → </w:t>
      </w:r>
      <w:r>
        <w:rPr>
          <w:rStyle w:val="CdigoHTML"/>
        </w:rPr>
        <w:t>w=4</w:t>
      </w:r>
      <w:r>
        <w:t xml:space="preserve">, </w:t>
      </w:r>
      <w:r>
        <w:rPr>
          <w:rStyle w:val="CdigoHTML"/>
        </w:rPr>
        <w:t>4 === 4</w:t>
      </w:r>
      <w:r>
        <w:t xml:space="preserve"> y </w:t>
      </w:r>
      <w:proofErr w:type="gramStart"/>
      <w:r>
        <w:rPr>
          <w:rStyle w:val="CdigoHTML"/>
        </w:rPr>
        <w:t>3 !=</w:t>
      </w:r>
      <w:proofErr w:type="gramEnd"/>
      <w:r>
        <w:rPr>
          <w:rStyle w:val="CdigoHTML"/>
        </w:rPr>
        <w:t>= 0</w:t>
      </w:r>
      <w:r>
        <w:t xml:space="preserve"> → </w:t>
      </w:r>
      <w:r>
        <w:rPr>
          <w:rStyle w:val="Textoennegrita"/>
          <w:rFonts w:eastAsiaTheme="majorEastAsia"/>
        </w:rPr>
        <w:t>verdadero</w:t>
      </w:r>
      <w:r>
        <w:t xml:space="preserve"> ✅</w:t>
      </w:r>
      <w:r>
        <w:br/>
        <w:t xml:space="preserve">→ </w:t>
      </w:r>
      <w:proofErr w:type="spellStart"/>
      <w:r>
        <w:rPr>
          <w:rStyle w:val="CdigoHTML"/>
        </w:rPr>
        <w:t>some</w:t>
      </w:r>
      <w:proofErr w:type="spellEnd"/>
      <w:r>
        <w:t xml:space="preserve"> interior devuelve </w:t>
      </w:r>
      <w:r>
        <w:rPr>
          <w:rStyle w:val="CdigoHTML"/>
        </w:rPr>
        <w:t>true</w:t>
      </w:r>
      <w:r>
        <w:br/>
        <w:t xml:space="preserve">→ </w:t>
      </w:r>
      <w:proofErr w:type="spellStart"/>
      <w:r>
        <w:rPr>
          <w:rStyle w:val="CdigoHTML"/>
        </w:rPr>
        <w:t>some</w:t>
      </w:r>
      <w:proofErr w:type="spellEnd"/>
      <w:r>
        <w:t xml:space="preserve"> exterior </w:t>
      </w:r>
      <w:r>
        <w:rPr>
          <w:rStyle w:val="Textoennegrita"/>
          <w:rFonts w:eastAsiaTheme="majorEastAsia"/>
        </w:rPr>
        <w:t>corta</w:t>
      </w:r>
      <w:r>
        <w:t xml:space="preserve"> y devuelve </w:t>
      </w:r>
      <w:r>
        <w:rPr>
          <w:rStyle w:val="CdigoHTML"/>
        </w:rPr>
        <w:t>true</w:t>
      </w:r>
      <w:r>
        <w:t>.</w:t>
      </w:r>
    </w:p>
    <w:p w:rsidR="00375780" w:rsidRDefault="00375780" w:rsidP="00375780">
      <w:pPr>
        <w:pStyle w:val="NormalWeb"/>
      </w:pPr>
      <w:r>
        <w:t xml:space="preserve">Resultado final: </w:t>
      </w:r>
      <w:r>
        <w:rPr>
          <w:rStyle w:val="CdigoHTML"/>
        </w:rPr>
        <w:t>r5 === true</w:t>
      </w:r>
      <w:r>
        <w:t xml:space="preserve"> (porque el </w:t>
      </w:r>
      <w:r>
        <w:rPr>
          <w:rStyle w:val="CdigoHTML"/>
        </w:rPr>
        <w:t>4</w:t>
      </w:r>
      <w:r>
        <w:t xml:space="preserve"> se repite).</w:t>
      </w:r>
    </w:p>
    <w:p w:rsidR="00375780" w:rsidRDefault="00375780" w:rsidP="00375780">
      <w:pPr>
        <w:pStyle w:val="Ttulo2"/>
      </w:pPr>
      <w:r>
        <w:t xml:space="preserve">¿Por qué está </w:t>
      </w:r>
      <w:proofErr w:type="gramStart"/>
      <w:r>
        <w:rPr>
          <w:rStyle w:val="CdigoHTML"/>
          <w:rFonts w:eastAsiaTheme="majorEastAsia"/>
        </w:rPr>
        <w:t>j !=</w:t>
      </w:r>
      <w:proofErr w:type="gramEnd"/>
      <w:r>
        <w:rPr>
          <w:rStyle w:val="CdigoHTML"/>
          <w:rFonts w:eastAsiaTheme="majorEastAsia"/>
        </w:rPr>
        <w:t>= i</w:t>
      </w:r>
      <w:r>
        <w:t>?</w:t>
      </w:r>
    </w:p>
    <w:p w:rsidR="00375780" w:rsidRDefault="00375780" w:rsidP="00375780">
      <w:pPr>
        <w:pStyle w:val="NormalWeb"/>
      </w:pPr>
      <w:r>
        <w:t xml:space="preserve">Si no estuviera, </w:t>
      </w:r>
      <w:r>
        <w:rPr>
          <w:rStyle w:val="Textoennegrita"/>
          <w:rFonts w:eastAsiaTheme="majorEastAsia"/>
        </w:rPr>
        <w:t>cada elemento coincidiría consigo mismo</w:t>
      </w:r>
      <w:r>
        <w:t xml:space="preserve"> (</w:t>
      </w:r>
      <w:r>
        <w:rPr>
          <w:rStyle w:val="CdigoHTML"/>
        </w:rPr>
        <w:t>w === v</w:t>
      </w:r>
      <w:r>
        <w:t xml:space="preserve"> cuando </w:t>
      </w:r>
      <w:r>
        <w:rPr>
          <w:rStyle w:val="CdigoHTML"/>
        </w:rPr>
        <w:t>j === i</w:t>
      </w:r>
      <w:r>
        <w:t xml:space="preserve">) y el resultado sería </w:t>
      </w:r>
      <w:r>
        <w:rPr>
          <w:rStyle w:val="CdigoHTML"/>
        </w:rPr>
        <w:t>true</w:t>
      </w:r>
      <w:r>
        <w:t xml:space="preserve"> incluso sin duplicados. Esa comparación evita el falso positivo.</w:t>
      </w:r>
    </w:p>
    <w:p w:rsidR="00375780" w:rsidRDefault="00375780" w:rsidP="00375780">
      <w:pPr>
        <w:pStyle w:val="Ttulo2"/>
      </w:pPr>
      <w:r>
        <w:t>Complejidad</w:t>
      </w:r>
    </w:p>
    <w:p w:rsidR="00375780" w:rsidRDefault="00375780" w:rsidP="00375780">
      <w:pPr>
        <w:pStyle w:val="NormalWeb"/>
        <w:numPr>
          <w:ilvl w:val="0"/>
          <w:numId w:val="15"/>
        </w:numPr>
      </w:pPr>
      <w:r>
        <w:rPr>
          <w:rStyle w:val="Textoennegrita"/>
          <w:rFonts w:eastAsiaTheme="majorEastAsia"/>
        </w:rPr>
        <w:t>Tiempo:</w:t>
      </w:r>
      <w:r>
        <w:t xml:space="preserve"> </w:t>
      </w:r>
      <w:proofErr w:type="gramStart"/>
      <w:r>
        <w:t>O(</w:t>
      </w:r>
      <w:proofErr w:type="gramEnd"/>
      <w:r>
        <w:t>n²) en el peor caso (par de bucles anidados).</w:t>
      </w:r>
    </w:p>
    <w:p w:rsidR="00375780" w:rsidRDefault="00375780" w:rsidP="00375780">
      <w:pPr>
        <w:pStyle w:val="NormalWeb"/>
        <w:numPr>
          <w:ilvl w:val="0"/>
          <w:numId w:val="15"/>
        </w:numPr>
      </w:pPr>
      <w:r>
        <w:rPr>
          <w:rStyle w:val="Textoennegrita"/>
          <w:rFonts w:eastAsiaTheme="majorEastAsia"/>
        </w:rPr>
        <w:t>Espacio:</w:t>
      </w:r>
      <w:r>
        <w:t xml:space="preserve"> </w:t>
      </w:r>
      <w:proofErr w:type="gramStart"/>
      <w:r>
        <w:t>O(</w:t>
      </w:r>
      <w:proofErr w:type="gramEnd"/>
      <w:r>
        <w:t>1) (no crea estructuras auxiliares).</w:t>
      </w:r>
    </w:p>
    <w:p w:rsidR="00375780" w:rsidRDefault="00375780" w:rsidP="00375780">
      <w:pPr>
        <w:pStyle w:val="Ttulo2"/>
      </w:pPr>
      <w:r>
        <w:t>Sutilezas de igualdad</w:t>
      </w:r>
    </w:p>
    <w:p w:rsidR="00375780" w:rsidRDefault="00375780" w:rsidP="00375780">
      <w:pPr>
        <w:pStyle w:val="NormalWeb"/>
      </w:pPr>
      <w:r>
        <w:t xml:space="preserve">Se usa </w:t>
      </w:r>
      <w:r>
        <w:rPr>
          <w:rStyle w:val="CdigoHTML"/>
        </w:rPr>
        <w:t>===</w:t>
      </w:r>
      <w:r>
        <w:t xml:space="preserve"> (igualdad estricta):</w:t>
      </w:r>
    </w:p>
    <w:p w:rsidR="00375780" w:rsidRDefault="00375780" w:rsidP="00375780">
      <w:pPr>
        <w:pStyle w:val="NormalWeb"/>
        <w:numPr>
          <w:ilvl w:val="0"/>
          <w:numId w:val="16"/>
        </w:numPr>
      </w:pPr>
      <w:r>
        <w:t xml:space="preserve">Números como </w:t>
      </w:r>
      <w:r>
        <w:rPr>
          <w:rStyle w:val="CdigoHTML"/>
        </w:rPr>
        <w:t>4</w:t>
      </w:r>
      <w:r>
        <w:t xml:space="preserve"> funcionan perfecto.</w:t>
      </w:r>
    </w:p>
    <w:p w:rsidR="00375780" w:rsidRDefault="00375780" w:rsidP="00375780">
      <w:pPr>
        <w:pStyle w:val="NormalWeb"/>
        <w:numPr>
          <w:ilvl w:val="0"/>
          <w:numId w:val="16"/>
        </w:numPr>
      </w:pPr>
      <w:proofErr w:type="spellStart"/>
      <w:r>
        <w:rPr>
          <w:rStyle w:val="CdigoHTML"/>
        </w:rPr>
        <w:t>NaN</w:t>
      </w:r>
      <w:proofErr w:type="spellEnd"/>
      <w:r>
        <w:rPr>
          <w:rStyle w:val="CdigoHTML"/>
        </w:rPr>
        <w:t xml:space="preserve"> === </w:t>
      </w:r>
      <w:proofErr w:type="spellStart"/>
      <w:r>
        <w:rPr>
          <w:rStyle w:val="CdigoHTML"/>
        </w:rPr>
        <w:t>NaN</w:t>
      </w:r>
      <w:proofErr w:type="spellEnd"/>
      <w:r>
        <w:t xml:space="preserve"> es </w:t>
      </w:r>
      <w:r>
        <w:rPr>
          <w:rStyle w:val="Textoennegrita"/>
          <w:rFonts w:eastAsiaTheme="majorEastAsia"/>
        </w:rPr>
        <w:t>falso</w:t>
      </w:r>
      <w:r>
        <w:t xml:space="preserve"> → dos </w:t>
      </w:r>
      <w:proofErr w:type="spellStart"/>
      <w:r>
        <w:rPr>
          <w:rStyle w:val="CdigoHTML"/>
        </w:rPr>
        <w:t>NaN</w:t>
      </w:r>
      <w:proofErr w:type="spellEnd"/>
      <w:r>
        <w:t xml:space="preserve"> no se considerarían “duplicados” con esta condición.</w:t>
      </w:r>
    </w:p>
    <w:p w:rsidR="00375780" w:rsidRDefault="00375780" w:rsidP="00375780">
      <w:pPr>
        <w:pStyle w:val="NormalWeb"/>
        <w:numPr>
          <w:ilvl w:val="0"/>
          <w:numId w:val="16"/>
        </w:numPr>
      </w:pPr>
      <w:r>
        <w:t xml:space="preserve">Para </w:t>
      </w:r>
      <w:r>
        <w:rPr>
          <w:rStyle w:val="Textoennegrita"/>
          <w:rFonts w:eastAsiaTheme="majorEastAsia"/>
        </w:rPr>
        <w:t>objetos/</w:t>
      </w:r>
      <w:proofErr w:type="spellStart"/>
      <w:r>
        <w:rPr>
          <w:rStyle w:val="Textoennegrita"/>
          <w:rFonts w:eastAsiaTheme="majorEastAsia"/>
        </w:rPr>
        <w:t>arrays</w:t>
      </w:r>
      <w:proofErr w:type="spellEnd"/>
      <w:r>
        <w:t xml:space="preserve">, compara </w:t>
      </w:r>
      <w:r>
        <w:rPr>
          <w:rStyle w:val="Textoennegrita"/>
          <w:rFonts w:eastAsiaTheme="majorEastAsia"/>
        </w:rPr>
        <w:t>referencias</w:t>
      </w:r>
      <w:r>
        <w:t xml:space="preserve">: dos objetos con el mismo contenido pero distintas referencias </w:t>
      </w:r>
      <w:r>
        <w:rPr>
          <w:rStyle w:val="Textoennegrita"/>
          <w:rFonts w:eastAsiaTheme="majorEastAsia"/>
        </w:rPr>
        <w:t>no</w:t>
      </w:r>
      <w:r>
        <w:t xml:space="preserve"> son iguales.</w:t>
      </w:r>
    </w:p>
    <w:p w:rsidR="00375780" w:rsidRDefault="00375780" w:rsidP="00375780">
      <w:pPr>
        <w:pStyle w:val="Ttulo2"/>
      </w:pPr>
      <w:r>
        <w:t>Variantes (con las mismas restricciones)</w:t>
      </w:r>
    </w:p>
    <w:p w:rsidR="00375780" w:rsidRDefault="00375780" w:rsidP="00375780">
      <w:pPr>
        <w:pStyle w:val="NormalWeb"/>
      </w:pPr>
      <w:r>
        <w:t xml:space="preserve">Si </w:t>
      </w:r>
      <w:proofErr w:type="spellStart"/>
      <w:r>
        <w:t>querés</w:t>
      </w:r>
      <w:proofErr w:type="spellEnd"/>
      <w:r>
        <w:t xml:space="preserve"> que además cuente </w:t>
      </w:r>
      <w:proofErr w:type="spellStart"/>
      <w:r>
        <w:rPr>
          <w:rStyle w:val="CdigoHTML"/>
        </w:rPr>
        <w:t>NaN</w:t>
      </w:r>
      <w:proofErr w:type="spellEnd"/>
      <w:r>
        <w:t xml:space="preserve"> como duplicado, </w:t>
      </w:r>
      <w:proofErr w:type="spellStart"/>
      <w:r>
        <w:t>podés</w:t>
      </w:r>
      <w:proofErr w:type="spellEnd"/>
      <w:r>
        <w:t xml:space="preserve"> extender la condición:</w:t>
      </w:r>
    </w:p>
    <w:p w:rsidR="00375780" w:rsidRDefault="00375780" w:rsidP="0037578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r5_NaNOK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some</w:t>
      </w:r>
      <w:proofErr w:type="spellEnd"/>
      <w:r>
        <w:rPr>
          <w:rStyle w:val="CdigoHTML"/>
        </w:rPr>
        <w:t>(</w:t>
      </w:r>
      <w:r>
        <w:rPr>
          <w:rStyle w:val="hljs-function"/>
          <w:rFonts w:eastAsiaTheme="majorEastAsia"/>
        </w:rPr>
        <w:t>(</w:t>
      </w:r>
      <w:r>
        <w:rPr>
          <w:rStyle w:val="hljs-params"/>
          <w:rFonts w:eastAsiaTheme="majorEastAsia"/>
        </w:rPr>
        <w:t>v, i</w:t>
      </w:r>
      <w:r>
        <w:rPr>
          <w:rStyle w:val="CdigoHTML"/>
        </w:rPr>
        <w:t>) =&gt;</w:t>
      </w:r>
    </w:p>
    <w:p w:rsidR="00375780" w:rsidRDefault="00375780" w:rsidP="00375780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some</w:t>
      </w:r>
      <w:proofErr w:type="spellEnd"/>
      <w:r>
        <w:rPr>
          <w:rStyle w:val="CdigoHTML"/>
        </w:rPr>
        <w:t>(</w:t>
      </w:r>
      <w:proofErr w:type="gramEnd"/>
      <w:r>
        <w:rPr>
          <w:rStyle w:val="hljs-function"/>
          <w:rFonts w:eastAsiaTheme="majorEastAsia"/>
        </w:rPr>
        <w:t>(</w:t>
      </w:r>
      <w:r>
        <w:rPr>
          <w:rStyle w:val="hljs-params"/>
          <w:rFonts w:eastAsiaTheme="majorEastAsia"/>
        </w:rPr>
        <w:t>w, j</w:t>
      </w:r>
      <w:r>
        <w:rPr>
          <w:rStyle w:val="CdigoHTML"/>
        </w:rPr>
        <w:t>) =&gt;</w:t>
      </w:r>
    </w:p>
    <w:p w:rsidR="00375780" w:rsidRDefault="00375780" w:rsidP="0037578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j</w:t>
      </w:r>
      <w:proofErr w:type="gramEnd"/>
      <w:r>
        <w:rPr>
          <w:rStyle w:val="CdigoHTML"/>
        </w:rPr>
        <w:t xml:space="preserve"> !== i &amp;&amp; (w === v || (</w:t>
      </w:r>
      <w:proofErr w:type="spellStart"/>
      <w:r>
        <w:rPr>
          <w:rStyle w:val="hljs-title"/>
          <w:rFonts w:eastAsiaTheme="majorEastAsia"/>
        </w:rPr>
        <w:t>Number</w:t>
      </w:r>
      <w:r>
        <w:rPr>
          <w:rStyle w:val="CdigoHTML"/>
        </w:rPr>
        <w:t>.</w:t>
      </w:r>
      <w:r>
        <w:rPr>
          <w:rStyle w:val="hljs-builtin"/>
          <w:rFonts w:eastAsiaTheme="majorEastAsia"/>
        </w:rPr>
        <w:t>isNaN</w:t>
      </w:r>
      <w:proofErr w:type="spellEnd"/>
      <w:r>
        <w:rPr>
          <w:rStyle w:val="CdigoHTML"/>
        </w:rPr>
        <w:t xml:space="preserve">(w) &amp;&amp; </w:t>
      </w:r>
      <w:proofErr w:type="spellStart"/>
      <w:r>
        <w:rPr>
          <w:rStyle w:val="hljs-title"/>
          <w:rFonts w:eastAsiaTheme="majorEastAsia"/>
        </w:rPr>
        <w:t>Number</w:t>
      </w:r>
      <w:r>
        <w:rPr>
          <w:rStyle w:val="CdigoHTML"/>
        </w:rPr>
        <w:t>.</w:t>
      </w:r>
      <w:r>
        <w:rPr>
          <w:rStyle w:val="hljs-builtin"/>
          <w:rFonts w:eastAsiaTheme="majorEastAsia"/>
        </w:rPr>
        <w:t>isNaN</w:t>
      </w:r>
      <w:proofErr w:type="spellEnd"/>
      <w:r>
        <w:rPr>
          <w:rStyle w:val="CdigoHTML"/>
        </w:rPr>
        <w:t>(v)))</w:t>
      </w:r>
    </w:p>
    <w:p w:rsidR="00375780" w:rsidRDefault="00375780" w:rsidP="00375780">
      <w:pPr>
        <w:pStyle w:val="HTMLconformatoprevio"/>
        <w:rPr>
          <w:rStyle w:val="CdigoHTML"/>
        </w:rPr>
      </w:pPr>
      <w:r>
        <w:rPr>
          <w:rStyle w:val="CdigoHTML"/>
        </w:rPr>
        <w:t xml:space="preserve">  )</w:t>
      </w:r>
    </w:p>
    <w:p w:rsidR="00375780" w:rsidRDefault="00375780" w:rsidP="00375780">
      <w:pPr>
        <w:pStyle w:val="HTMLconformatoprevio"/>
        <w:rPr>
          <w:rStyle w:val="CdigoHTML"/>
        </w:rPr>
      </w:pPr>
      <w:r>
        <w:rPr>
          <w:rStyle w:val="CdigoHTML"/>
        </w:rPr>
        <w:t>);</w:t>
      </w:r>
    </w:p>
    <w:p w:rsidR="00375780" w:rsidRDefault="00375780" w:rsidP="00375780">
      <w:pPr>
        <w:pStyle w:val="NormalWeb"/>
      </w:pPr>
      <w:r>
        <w:lastRenderedPageBreak/>
        <w:t xml:space="preserve">O, si quisieras </w:t>
      </w:r>
      <w:r>
        <w:rPr>
          <w:rStyle w:val="Textoennegrita"/>
          <w:rFonts w:eastAsiaTheme="majorEastAsia"/>
        </w:rPr>
        <w:t>detectar cuál(es) valor(es) duplicado(s)</w:t>
      </w:r>
      <w:r>
        <w:t xml:space="preserve"> (no sólo booleano), aún con </w:t>
      </w:r>
      <w:proofErr w:type="spellStart"/>
      <w:r>
        <w:rPr>
          <w:rStyle w:val="CdigoHTML"/>
        </w:rPr>
        <w:t>some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filter</w:t>
      </w:r>
      <w:proofErr w:type="spellEnd"/>
      <w:r>
        <w:t>:</w:t>
      </w:r>
    </w:p>
    <w:p w:rsidR="00375780" w:rsidRDefault="00375780" w:rsidP="0037578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duplicados = </w:t>
      </w:r>
      <w:proofErr w:type="spellStart"/>
      <w:r>
        <w:rPr>
          <w:rStyle w:val="CdigoHTML"/>
        </w:rPr>
        <w:t>lista.</w:t>
      </w:r>
      <w:r>
        <w:rPr>
          <w:rStyle w:val="hljs-title"/>
          <w:rFonts w:eastAsiaTheme="majorEastAsia"/>
        </w:rPr>
        <w:t>filter</w:t>
      </w:r>
      <w:proofErr w:type="spellEnd"/>
      <w:r>
        <w:rPr>
          <w:rStyle w:val="CdigoHTML"/>
        </w:rPr>
        <w:t>(</w:t>
      </w:r>
      <w:r>
        <w:rPr>
          <w:rStyle w:val="hljs-function"/>
          <w:rFonts w:eastAsiaTheme="majorEastAsia"/>
        </w:rPr>
        <w:t>(</w:t>
      </w:r>
      <w:r>
        <w:rPr>
          <w:rStyle w:val="hljs-params"/>
          <w:rFonts w:eastAsiaTheme="majorEastAsia"/>
        </w:rPr>
        <w:t xml:space="preserve">v, i, </w:t>
      </w:r>
      <w:proofErr w:type="spellStart"/>
      <w:r>
        <w:rPr>
          <w:rStyle w:val="hljs-params"/>
          <w:rFonts w:eastAsiaTheme="majorEastAsia"/>
        </w:rPr>
        <w:t>arr</w:t>
      </w:r>
      <w:proofErr w:type="spellEnd"/>
      <w:r>
        <w:rPr>
          <w:rStyle w:val="CdigoHTML"/>
        </w:rPr>
        <w:t>) =&gt;</w:t>
      </w:r>
    </w:p>
    <w:p w:rsidR="00375780" w:rsidRDefault="00375780" w:rsidP="00375780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CdigoHTML"/>
        </w:rPr>
        <w:t>arr.</w:t>
      </w:r>
      <w:r>
        <w:rPr>
          <w:rStyle w:val="hljs-title"/>
          <w:rFonts w:eastAsiaTheme="majorEastAsia"/>
        </w:rPr>
        <w:t>some</w:t>
      </w:r>
      <w:proofErr w:type="spellEnd"/>
      <w:r>
        <w:rPr>
          <w:rStyle w:val="CdigoHTML"/>
        </w:rPr>
        <w:t>(</w:t>
      </w:r>
      <w:proofErr w:type="gramEnd"/>
      <w:r>
        <w:rPr>
          <w:rStyle w:val="hljs-function"/>
          <w:rFonts w:eastAsiaTheme="majorEastAsia"/>
        </w:rPr>
        <w:t>(</w:t>
      </w:r>
      <w:r>
        <w:rPr>
          <w:rStyle w:val="hljs-params"/>
          <w:rFonts w:eastAsiaTheme="majorEastAsia"/>
        </w:rPr>
        <w:t>w, j</w:t>
      </w:r>
      <w:r>
        <w:rPr>
          <w:rStyle w:val="CdigoHTML"/>
        </w:rPr>
        <w:t xml:space="preserve">) =&gt; w === v &amp;&amp; j &lt; i) </w:t>
      </w:r>
      <w:r>
        <w:rPr>
          <w:rStyle w:val="hljs-comment"/>
        </w:rPr>
        <w:t>// apareció antes</w:t>
      </w:r>
    </w:p>
    <w:p w:rsidR="00375780" w:rsidRDefault="00375780" w:rsidP="00375780">
      <w:pPr>
        <w:pStyle w:val="HTMLconformatoprevio"/>
        <w:rPr>
          <w:rStyle w:val="CdigoHTML"/>
        </w:rPr>
      </w:pPr>
      <w:r>
        <w:rPr>
          <w:rStyle w:val="CdigoHTML"/>
        </w:rPr>
        <w:t>);</w:t>
      </w:r>
    </w:p>
    <w:p w:rsidR="00375780" w:rsidRDefault="00375780" w:rsidP="00375780">
      <w:pPr>
        <w:pStyle w:val="HTMLconformatoprevio"/>
        <w:rPr>
          <w:rStyle w:val="CdigoHTML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duplicados</w:t>
      </w:r>
      <w:proofErr w:type="gramEnd"/>
      <w:r>
        <w:rPr>
          <w:rStyle w:val="hljs-comment"/>
        </w:rPr>
        <w:t xml:space="preserve"> -&gt; [4] en tu ejemplo</w:t>
      </w:r>
    </w:p>
    <w:p w:rsidR="00375780" w:rsidRDefault="00375780" w:rsidP="00375780">
      <w:pPr>
        <w:pStyle w:val="NormalWeb"/>
      </w:pPr>
      <w:r>
        <w:t xml:space="preserve">Esto te devuelve </w:t>
      </w:r>
      <w:r>
        <w:rPr>
          <w:rStyle w:val="Textoennegrita"/>
          <w:rFonts w:eastAsiaTheme="majorEastAsia"/>
        </w:rPr>
        <w:t>cada repetido a partir de su segunda aparición</w:t>
      </w:r>
      <w:r>
        <w:t xml:space="preserve"> (útil para listar cuáles se repiten).</w:t>
      </w:r>
    </w:p>
    <w:p w:rsidR="00375780" w:rsidRDefault="00375780" w:rsidP="00375780">
      <w:pPr>
        <w:pStyle w:val="NormalWeb"/>
      </w:pPr>
      <w:r>
        <w:t xml:space="preserve">Si te sirve, te muestro cómo convertirlo en un test </w:t>
      </w:r>
      <w:proofErr w:type="spellStart"/>
      <w:r>
        <w:t>autocontenible</w:t>
      </w:r>
      <w:proofErr w:type="spellEnd"/>
      <w:r>
        <w:t xml:space="preserve"> que imprime paso a paso dónde corta cada </w:t>
      </w:r>
      <w:proofErr w:type="spellStart"/>
      <w:r>
        <w:rPr>
          <w:rStyle w:val="CdigoHTML"/>
        </w:rPr>
        <w:t>some</w:t>
      </w:r>
      <w:proofErr w:type="spellEnd"/>
      <w:r>
        <w:t>.</w:t>
      </w:r>
    </w:p>
    <w:p w:rsidR="00375780" w:rsidRDefault="00375780" w:rsidP="00971844">
      <w:pPr>
        <w:rPr>
          <w:rFonts w:ascii="Consolas" w:hAnsi="Consolas"/>
          <w:sz w:val="20"/>
        </w:rPr>
      </w:pPr>
    </w:p>
    <w:p w:rsidR="00375780" w:rsidRDefault="00375780" w:rsidP="00971844">
      <w:pPr>
        <w:rPr>
          <w:rFonts w:ascii="Consolas" w:hAnsi="Consolas"/>
          <w:sz w:val="20"/>
        </w:rPr>
      </w:pPr>
    </w:p>
    <w:p w:rsidR="00375780" w:rsidRPr="00B62700" w:rsidRDefault="00375780" w:rsidP="00971844">
      <w:pPr>
        <w:rPr>
          <w:rFonts w:ascii="Consolas" w:hAnsi="Consolas"/>
          <w:sz w:val="20"/>
        </w:rPr>
      </w:pPr>
    </w:p>
    <w:sectPr w:rsidR="00375780" w:rsidRPr="00B627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2D4C3D"/>
    <w:multiLevelType w:val="multilevel"/>
    <w:tmpl w:val="07F6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AC61F6"/>
    <w:multiLevelType w:val="multilevel"/>
    <w:tmpl w:val="DF8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6A1EFA"/>
    <w:multiLevelType w:val="multilevel"/>
    <w:tmpl w:val="2E6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195AD9"/>
    <w:multiLevelType w:val="multilevel"/>
    <w:tmpl w:val="F1CA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2F1581"/>
    <w:multiLevelType w:val="multilevel"/>
    <w:tmpl w:val="41C6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823F0C"/>
    <w:multiLevelType w:val="multilevel"/>
    <w:tmpl w:val="C928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0F19F1"/>
    <w:multiLevelType w:val="multilevel"/>
    <w:tmpl w:val="C2EA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10"/>
  </w:num>
  <w:num w:numId="13">
    <w:abstractNumId w:val="15"/>
  </w:num>
  <w:num w:numId="14">
    <w:abstractNumId w:val="13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4CA2"/>
    <w:rsid w:val="000216E5"/>
    <w:rsid w:val="00034616"/>
    <w:rsid w:val="0006063C"/>
    <w:rsid w:val="0015074B"/>
    <w:rsid w:val="0029639D"/>
    <w:rsid w:val="002A6047"/>
    <w:rsid w:val="00326F90"/>
    <w:rsid w:val="00337F73"/>
    <w:rsid w:val="00375780"/>
    <w:rsid w:val="004D2089"/>
    <w:rsid w:val="00663A76"/>
    <w:rsid w:val="00971844"/>
    <w:rsid w:val="009E068E"/>
    <w:rsid w:val="00AA1D8D"/>
    <w:rsid w:val="00B47730"/>
    <w:rsid w:val="00B62700"/>
    <w:rsid w:val="00CB0664"/>
    <w:rsid w:val="00DF31A0"/>
    <w:rsid w:val="00DF76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B627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76EF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title">
    <w:name w:val="hljs-title"/>
    <w:basedOn w:val="Fuentedeprrafopredeter"/>
    <w:rsid w:val="00DF76EF"/>
  </w:style>
  <w:style w:type="character" w:customStyle="1" w:styleId="hljs-keyword">
    <w:name w:val="hljs-keyword"/>
    <w:basedOn w:val="Fuentedeprrafopredeter"/>
    <w:rsid w:val="00DF76EF"/>
  </w:style>
  <w:style w:type="character" w:customStyle="1" w:styleId="hljs-number">
    <w:name w:val="hljs-number"/>
    <w:basedOn w:val="Fuentedeprrafopredeter"/>
    <w:rsid w:val="00DF76EF"/>
  </w:style>
  <w:style w:type="character" w:customStyle="1" w:styleId="hljs-comment">
    <w:name w:val="hljs-comment"/>
    <w:basedOn w:val="Fuentedeprrafopredeter"/>
    <w:rsid w:val="00DF76EF"/>
  </w:style>
  <w:style w:type="character" w:customStyle="1" w:styleId="hljs-variable">
    <w:name w:val="hljs-variable"/>
    <w:basedOn w:val="Fuentedeprrafopredeter"/>
    <w:rsid w:val="00DF76EF"/>
  </w:style>
  <w:style w:type="character" w:customStyle="1" w:styleId="hljs-property">
    <w:name w:val="hljs-property"/>
    <w:basedOn w:val="Fuentedeprrafopredeter"/>
    <w:rsid w:val="00DF76EF"/>
  </w:style>
  <w:style w:type="character" w:customStyle="1" w:styleId="hljs-params">
    <w:name w:val="hljs-params"/>
    <w:basedOn w:val="Fuentedeprrafopredeter"/>
    <w:rsid w:val="00DF76EF"/>
  </w:style>
  <w:style w:type="character" w:customStyle="1" w:styleId="hljs-function">
    <w:name w:val="hljs-function"/>
    <w:basedOn w:val="Fuentedeprrafopredeter"/>
    <w:rsid w:val="00375780"/>
  </w:style>
  <w:style w:type="character" w:customStyle="1" w:styleId="hljs-builtin">
    <w:name w:val="hljs-built_in"/>
    <w:basedOn w:val="Fuentedeprrafopredeter"/>
    <w:rsid w:val="003757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B627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76EF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title">
    <w:name w:val="hljs-title"/>
    <w:basedOn w:val="Fuentedeprrafopredeter"/>
    <w:rsid w:val="00DF76EF"/>
  </w:style>
  <w:style w:type="character" w:customStyle="1" w:styleId="hljs-keyword">
    <w:name w:val="hljs-keyword"/>
    <w:basedOn w:val="Fuentedeprrafopredeter"/>
    <w:rsid w:val="00DF76EF"/>
  </w:style>
  <w:style w:type="character" w:customStyle="1" w:styleId="hljs-number">
    <w:name w:val="hljs-number"/>
    <w:basedOn w:val="Fuentedeprrafopredeter"/>
    <w:rsid w:val="00DF76EF"/>
  </w:style>
  <w:style w:type="character" w:customStyle="1" w:styleId="hljs-comment">
    <w:name w:val="hljs-comment"/>
    <w:basedOn w:val="Fuentedeprrafopredeter"/>
    <w:rsid w:val="00DF76EF"/>
  </w:style>
  <w:style w:type="character" w:customStyle="1" w:styleId="hljs-variable">
    <w:name w:val="hljs-variable"/>
    <w:basedOn w:val="Fuentedeprrafopredeter"/>
    <w:rsid w:val="00DF76EF"/>
  </w:style>
  <w:style w:type="character" w:customStyle="1" w:styleId="hljs-property">
    <w:name w:val="hljs-property"/>
    <w:basedOn w:val="Fuentedeprrafopredeter"/>
    <w:rsid w:val="00DF76EF"/>
  </w:style>
  <w:style w:type="character" w:customStyle="1" w:styleId="hljs-params">
    <w:name w:val="hljs-params"/>
    <w:basedOn w:val="Fuentedeprrafopredeter"/>
    <w:rsid w:val="00DF76EF"/>
  </w:style>
  <w:style w:type="character" w:customStyle="1" w:styleId="hljs-function">
    <w:name w:val="hljs-function"/>
    <w:basedOn w:val="Fuentedeprrafopredeter"/>
    <w:rsid w:val="00375780"/>
  </w:style>
  <w:style w:type="character" w:customStyle="1" w:styleId="hljs-builtin">
    <w:name w:val="hljs-built_in"/>
    <w:basedOn w:val="Fuentedeprrafopredeter"/>
    <w:rsid w:val="00375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6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11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55F0D6-AF60-4796-BE00-18BEB017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1211</Words>
  <Characters>6665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7861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Leandro Alvarez</cp:lastModifiedBy>
  <cp:revision>5</cp:revision>
  <dcterms:created xsi:type="dcterms:W3CDTF">2025-08-22T03:57:00Z</dcterms:created>
  <dcterms:modified xsi:type="dcterms:W3CDTF">2025-08-22T05:46:00Z</dcterms:modified>
</cp:coreProperties>
</file>