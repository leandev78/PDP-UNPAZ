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5A" w:rsidRPr="009D016B" w:rsidRDefault="0006105A" w:rsidP="0006105A">
      <w:pPr>
        <w:pStyle w:val="Ttulo"/>
        <w:rPr>
          <w:lang w:val="es-AR"/>
        </w:rPr>
      </w:pPr>
      <w:r w:rsidRPr="009D016B">
        <w:rPr>
          <w:b/>
          <w:lang w:val="es-AR"/>
        </w:rPr>
        <w:t>Paradigmas de Programación (UNPAZ</w:t>
      </w:r>
      <w:r w:rsidRPr="009D016B">
        <w:rPr>
          <w:lang w:val="es-AR"/>
        </w:rPr>
        <w:t>) Plan de la asignatura - 2025</w:t>
      </w:r>
    </w:p>
    <w:p w:rsidR="0006105A" w:rsidRPr="009D016B" w:rsidRDefault="0006105A" w:rsidP="0006105A">
      <w:pPr>
        <w:rPr>
          <w:lang w:val="es-AR"/>
        </w:rPr>
      </w:pP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Duración: 16 semanas – 4 horas cada clase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Modalidad: Teórico-práctica (20% teoría – 80% práctica)</w:t>
      </w:r>
    </w:p>
    <w:p w:rsidR="00E9137F" w:rsidRPr="009D016B" w:rsidRDefault="0006105A" w:rsidP="00E9137F">
      <w:pPr>
        <w:rPr>
          <w:lang w:val="es-AR"/>
        </w:rPr>
      </w:pPr>
      <w:r w:rsidRPr="009D016B">
        <w:rPr>
          <w:lang w:val="es-AR"/>
        </w:rPr>
        <w:t>Evaluación: 2 exámenes parciales + Proyecto Final</w:t>
      </w:r>
    </w:p>
    <w:p w:rsidR="00E9137F" w:rsidRPr="009D016B" w:rsidRDefault="00E9137F" w:rsidP="00E9137F">
      <w:pPr>
        <w:rPr>
          <w:lang w:val="es-AR"/>
        </w:rPr>
      </w:pPr>
      <w:r w:rsidRPr="009D016B">
        <w:rPr>
          <w:lang w:val="es-AR"/>
        </w:rPr>
        <w:t xml:space="preserve">Docentes: </w:t>
      </w:r>
      <w:proofErr w:type="spellStart"/>
      <w:r w:rsidRPr="009D016B">
        <w:rPr>
          <w:lang w:val="es-AR"/>
        </w:rPr>
        <w:t>Alvarez</w:t>
      </w:r>
      <w:proofErr w:type="spellEnd"/>
      <w:r w:rsidRPr="009D016B">
        <w:rPr>
          <w:lang w:val="es-AR"/>
        </w:rPr>
        <w:t xml:space="preserve"> Leandro.</w:t>
      </w:r>
    </w:p>
    <w:p w:rsidR="00E9137F" w:rsidRPr="009D016B" w:rsidRDefault="00E9137F">
      <w:pPr>
        <w:pStyle w:val="Ttulo2"/>
        <w:rPr>
          <w:lang w:val="es-AR"/>
        </w:rPr>
      </w:pPr>
    </w:p>
    <w:p w:rsidR="00E9137F" w:rsidRPr="009D016B" w:rsidRDefault="00E9137F">
      <w:pPr>
        <w:pStyle w:val="Ttulo2"/>
        <w:rPr>
          <w:lang w:val="es-AR"/>
        </w:rPr>
      </w:pPr>
      <w:r w:rsidRPr="009D016B">
        <w:rPr>
          <w:lang w:val="es-AR"/>
        </w:rPr>
        <w:t>Distribución del Cuatrimestre por semanas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t xml:space="preserve">Semana 1 – Introducción + Expresiones, Funciones y </w:t>
      </w:r>
      <w:proofErr w:type="spellStart"/>
      <w:r w:rsidRPr="009D016B">
        <w:rPr>
          <w:lang w:val="es-AR"/>
        </w:rPr>
        <w:t>Arrays</w:t>
      </w:r>
      <w:proofErr w:type="spellEnd"/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Instalación/configuración Node.js y VS </w:t>
      </w:r>
      <w:proofErr w:type="spellStart"/>
      <w:r w:rsidRPr="009D016B">
        <w:rPr>
          <w:lang w:val="es-AR"/>
        </w:rPr>
        <w:t>Code</w:t>
      </w:r>
      <w:proofErr w:type="spellEnd"/>
      <w:r w:rsidRPr="009D016B">
        <w:rPr>
          <w:lang w:val="es-AR"/>
        </w:rPr>
        <w:t>.</w:t>
      </w:r>
    </w:p>
    <w:p w:rsidR="009D016B" w:rsidRDefault="009D016B">
      <w:pPr>
        <w:pStyle w:val="Listaconvietas"/>
        <w:rPr>
          <w:lang w:val="es-AR"/>
        </w:rPr>
      </w:pPr>
      <w:r w:rsidRPr="009D016B">
        <w:rPr>
          <w:lang w:val="es-AR"/>
        </w:rPr>
        <w:t>- Creación y buenas prácticas en la creación de un nuevo proyecto.</w:t>
      </w:r>
    </w:p>
    <w:p w:rsidR="009D016B" w:rsidRPr="009D016B" w:rsidRDefault="009D016B">
      <w:pPr>
        <w:pStyle w:val="Listaconvietas"/>
        <w:rPr>
          <w:lang w:val="es-AR"/>
        </w:rPr>
      </w:pPr>
      <w:r>
        <w:rPr>
          <w:lang w:val="es-AR"/>
        </w:rPr>
        <w:t xml:space="preserve">- Introducción al paradigma de programación, imperativo vs </w:t>
      </w:r>
      <w:r w:rsidR="00A77479">
        <w:rPr>
          <w:lang w:val="es-AR"/>
        </w:rPr>
        <w:t>declarativo</w:t>
      </w:r>
      <w:r>
        <w:rPr>
          <w:lang w:val="es-AR"/>
        </w:rPr>
        <w:t>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</w:t>
      </w:r>
      <w:bookmarkStart w:id="0" w:name="_GoBack"/>
      <w:r w:rsidRPr="009D016B">
        <w:rPr>
          <w:lang w:val="es-AR"/>
        </w:rPr>
        <w:t>Expresiones y evaluación</w:t>
      </w:r>
      <w:bookmarkEnd w:id="0"/>
      <w:r w:rsidRPr="009D016B">
        <w:rPr>
          <w:lang w:val="es-AR"/>
        </w:rPr>
        <w:t>.</w:t>
      </w:r>
    </w:p>
    <w:p w:rsidR="006D69D3" w:rsidRPr="009D016B" w:rsidRDefault="009D016B">
      <w:pPr>
        <w:pStyle w:val="Listaconvietas"/>
        <w:rPr>
          <w:lang w:val="es-AR"/>
        </w:rPr>
      </w:pPr>
      <w:r>
        <w:rPr>
          <w:lang w:val="es-AR"/>
        </w:rPr>
        <w:t xml:space="preserve">- Funciones: </w:t>
      </w:r>
      <w:r w:rsidR="00A10C16">
        <w:rPr>
          <w:lang w:val="es-AR"/>
        </w:rPr>
        <w:t>de primera clase</w:t>
      </w:r>
      <w:r>
        <w:rPr>
          <w:lang w:val="es-AR"/>
        </w:rPr>
        <w:t xml:space="preserve">, </w:t>
      </w:r>
      <w:r w:rsidR="00A10C16">
        <w:rPr>
          <w:lang w:val="es-AR"/>
        </w:rPr>
        <w:t xml:space="preserve">funciones </w:t>
      </w:r>
      <w:r>
        <w:rPr>
          <w:lang w:val="es-AR"/>
        </w:rPr>
        <w:t>de orden superior (ciudadanas)</w:t>
      </w:r>
      <w:r w:rsidR="0006105A" w:rsidRPr="009D016B">
        <w:rPr>
          <w:lang w:val="es-AR"/>
        </w:rPr>
        <w:t xml:space="preserve">, </w:t>
      </w:r>
      <w:r w:rsidR="00516C9A">
        <w:rPr>
          <w:lang w:val="es-AR"/>
        </w:rPr>
        <w:t xml:space="preserve">anónimas, </w:t>
      </w:r>
      <w:r w:rsidR="0006105A" w:rsidRPr="009D016B">
        <w:rPr>
          <w:lang w:val="es-AR"/>
        </w:rPr>
        <w:t>funciones como parámetros, funciones que retornan funciones.</w:t>
      </w:r>
      <w:r>
        <w:rPr>
          <w:lang w:val="es-AR"/>
        </w:rPr>
        <w:t xml:space="preserve"> </w:t>
      </w:r>
      <w:r w:rsidR="00A77479">
        <w:rPr>
          <w:lang w:val="es-AR"/>
        </w:rPr>
        <w:t>Concepto de r</w:t>
      </w:r>
      <w:r>
        <w:rPr>
          <w:lang w:val="es-AR"/>
        </w:rPr>
        <w:t>ecursividad.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</w:t>
      </w:r>
      <w:r w:rsidR="009D016B">
        <w:rPr>
          <w:lang w:val="es-AR"/>
        </w:rPr>
        <w:t xml:space="preserve">Introducción a las estructuras de datos </w:t>
      </w:r>
      <w:r w:rsidR="00516C9A">
        <w:rPr>
          <w:lang w:val="es-AR"/>
        </w:rPr>
        <w:t xml:space="preserve"> </w:t>
      </w:r>
      <w:proofErr w:type="spellStart"/>
      <w:r w:rsidRPr="009D016B">
        <w:rPr>
          <w:lang w:val="es-AR"/>
        </w:rPr>
        <w:t>Arrays</w:t>
      </w:r>
      <w:proofErr w:type="spellEnd"/>
      <w:r w:rsidRPr="009D016B">
        <w:rPr>
          <w:lang w:val="es-AR"/>
        </w:rPr>
        <w:t xml:space="preserve">: </w:t>
      </w:r>
      <w:proofErr w:type="spellStart"/>
      <w:r w:rsidR="00A77479">
        <w:t>Inmutabilidad</w:t>
      </w:r>
      <w:proofErr w:type="spellEnd"/>
      <w:r w:rsidR="00A77479">
        <w:rPr>
          <w:lang w:val="es-AR"/>
        </w:rPr>
        <w:t xml:space="preserve">, </w:t>
      </w:r>
      <w:proofErr w:type="spellStart"/>
      <w:r w:rsidRPr="009D016B">
        <w:rPr>
          <w:lang w:val="es-AR"/>
        </w:rPr>
        <w:t>includes</w:t>
      </w:r>
      <w:proofErr w:type="spellEnd"/>
      <w:r w:rsidRPr="009D016B">
        <w:rPr>
          <w:lang w:val="es-AR"/>
        </w:rPr>
        <w:t xml:space="preserve">, </w:t>
      </w:r>
      <w:proofErr w:type="spellStart"/>
      <w:r w:rsidRPr="009D016B">
        <w:rPr>
          <w:lang w:val="es-AR"/>
        </w:rPr>
        <w:t>some</w:t>
      </w:r>
      <w:proofErr w:type="spellEnd"/>
      <w:r w:rsidRPr="009D016B">
        <w:rPr>
          <w:lang w:val="es-AR"/>
        </w:rPr>
        <w:t xml:space="preserve">, </w:t>
      </w:r>
      <w:proofErr w:type="spellStart"/>
      <w:r w:rsidRPr="009D016B">
        <w:rPr>
          <w:lang w:val="es-AR"/>
        </w:rPr>
        <w:t>every</w:t>
      </w:r>
      <w:proofErr w:type="spellEnd"/>
      <w:r w:rsidRPr="009D016B">
        <w:rPr>
          <w:lang w:val="es-AR"/>
        </w:rPr>
        <w:t xml:space="preserve">, </w:t>
      </w:r>
      <w:proofErr w:type="spellStart"/>
      <w:r w:rsidRPr="009D016B">
        <w:rPr>
          <w:lang w:val="es-AR"/>
        </w:rPr>
        <w:t>map</w:t>
      </w:r>
      <w:proofErr w:type="spellEnd"/>
      <w:r w:rsidRPr="009D016B">
        <w:rPr>
          <w:lang w:val="es-AR"/>
        </w:rPr>
        <w:t xml:space="preserve">, reduce, </w:t>
      </w:r>
      <w:proofErr w:type="spellStart"/>
      <w:r w:rsidRPr="009D016B">
        <w:rPr>
          <w:lang w:val="es-AR"/>
        </w:rPr>
        <w:t>sort</w:t>
      </w:r>
      <w:proofErr w:type="spellEnd"/>
      <w:r w:rsidRPr="009D016B">
        <w:rPr>
          <w:lang w:val="es-AR"/>
        </w:rPr>
        <w:t>.</w:t>
      </w:r>
      <w:r w:rsidR="00516C9A">
        <w:rPr>
          <w:lang w:val="es-AR"/>
        </w:rPr>
        <w:t xml:space="preserve"> Creación de una estructura del tipo objeto.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Prácticas: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Buscador de productos con filtros múltiples.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Cálculo de estadísticas de un arreglo.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t xml:space="preserve">Semana 2 – </w:t>
      </w:r>
      <w:proofErr w:type="spellStart"/>
      <w:r w:rsidRPr="009D016B">
        <w:rPr>
          <w:lang w:val="es-AR"/>
        </w:rPr>
        <w:t>Arrays</w:t>
      </w:r>
      <w:proofErr w:type="spellEnd"/>
      <w:r w:rsidRPr="009D016B">
        <w:rPr>
          <w:lang w:val="es-AR"/>
        </w:rPr>
        <w:t xml:space="preserve"> avanzados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Uso combinado de </w:t>
      </w:r>
      <w:proofErr w:type="spellStart"/>
      <w:r w:rsidRPr="009D016B">
        <w:rPr>
          <w:lang w:val="es-AR"/>
        </w:rPr>
        <w:t>map</w:t>
      </w:r>
      <w:proofErr w:type="spellEnd"/>
      <w:r w:rsidRPr="009D016B">
        <w:rPr>
          <w:lang w:val="es-AR"/>
        </w:rPr>
        <w:t xml:space="preserve">, </w:t>
      </w:r>
      <w:proofErr w:type="spellStart"/>
      <w:r w:rsidRPr="009D016B">
        <w:rPr>
          <w:lang w:val="es-AR"/>
        </w:rPr>
        <w:t>filter</w:t>
      </w:r>
      <w:proofErr w:type="spellEnd"/>
      <w:r w:rsidRPr="009D016B">
        <w:rPr>
          <w:lang w:val="es-AR"/>
        </w:rPr>
        <w:t xml:space="preserve">, reduce, </w:t>
      </w:r>
      <w:proofErr w:type="spellStart"/>
      <w:r w:rsidRPr="009D016B">
        <w:rPr>
          <w:lang w:val="es-AR"/>
        </w:rPr>
        <w:t>sort</w:t>
      </w:r>
      <w:proofErr w:type="spellEnd"/>
      <w:r w:rsidRPr="009D016B">
        <w:rPr>
          <w:lang w:val="es-AR"/>
        </w:rPr>
        <w:t>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</w:t>
      </w:r>
      <w:proofErr w:type="spellStart"/>
      <w:r w:rsidRPr="009D016B">
        <w:rPr>
          <w:lang w:val="es-AR"/>
        </w:rPr>
        <w:t>Arrays</w:t>
      </w:r>
      <w:proofErr w:type="spellEnd"/>
      <w:r w:rsidRPr="009D016B">
        <w:rPr>
          <w:lang w:val="es-AR"/>
        </w:rPr>
        <w:t xml:space="preserve"> de objetos y procesamiento de datos.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Funciones flecha y encadenamiento de métodos.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Prácticas: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lastRenderedPageBreak/>
        <w:t>- Listado de estudiantes con promedios y ranking.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Filtrado y ordenamiento de inventario.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t>Semana 3 – Objetos y manipulación de datos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Creación y modificación de objetos.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Acceso y desestructuración.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Objetos anidados y </w:t>
      </w:r>
      <w:proofErr w:type="spellStart"/>
      <w:r w:rsidRPr="009D016B">
        <w:rPr>
          <w:lang w:val="es-AR"/>
        </w:rPr>
        <w:t>arrays</w:t>
      </w:r>
      <w:proofErr w:type="spellEnd"/>
      <w:r w:rsidRPr="009D016B">
        <w:rPr>
          <w:lang w:val="es-AR"/>
        </w:rPr>
        <w:t xml:space="preserve"> de objetos.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Operador spread/</w:t>
      </w:r>
      <w:proofErr w:type="spellStart"/>
      <w:r w:rsidRPr="009D016B">
        <w:rPr>
          <w:lang w:val="es-AR"/>
        </w:rPr>
        <w:t>rest</w:t>
      </w:r>
      <w:proofErr w:type="spellEnd"/>
      <w:r w:rsidRPr="009D016B">
        <w:rPr>
          <w:lang w:val="es-AR"/>
        </w:rPr>
        <w:t>.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Prácticas: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Sistema de gestión de clientes.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Procesar pedidos con información anidada.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t>Semana 4 – Manejo de archivos (Node.js)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Módulo </w:t>
      </w:r>
      <w:proofErr w:type="spellStart"/>
      <w:r w:rsidRPr="009D016B">
        <w:rPr>
          <w:lang w:val="es-AR"/>
        </w:rPr>
        <w:t>fs</w:t>
      </w:r>
      <w:proofErr w:type="spellEnd"/>
      <w:r w:rsidRPr="009D016B">
        <w:rPr>
          <w:lang w:val="es-AR"/>
        </w:rPr>
        <w:t>: lectura y escritura síncrona y asíncrona.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JSON: </w:t>
      </w:r>
      <w:proofErr w:type="spellStart"/>
      <w:r w:rsidRPr="009D016B">
        <w:rPr>
          <w:lang w:val="es-AR"/>
        </w:rPr>
        <w:t>parseo</w:t>
      </w:r>
      <w:proofErr w:type="spellEnd"/>
      <w:r w:rsidRPr="009D016B">
        <w:rPr>
          <w:lang w:val="es-AR"/>
        </w:rPr>
        <w:t xml:space="preserve"> y </w:t>
      </w:r>
      <w:proofErr w:type="spellStart"/>
      <w:r w:rsidRPr="009D016B">
        <w:rPr>
          <w:lang w:val="es-AR"/>
        </w:rPr>
        <w:t>serialización</w:t>
      </w:r>
      <w:proofErr w:type="spellEnd"/>
      <w:r w:rsidRPr="009D016B">
        <w:rPr>
          <w:lang w:val="es-AR"/>
        </w:rPr>
        <w:t>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Validaciones y manejo de errores.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Prácticas: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Guardar y cargar listado de tareas desde archivo.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Exportar datos procesados a JSON.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t>Semana 5 – Funcional avanzada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Funciones puras e inmutabilidad.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Composición de funciones.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</w:t>
      </w:r>
      <w:proofErr w:type="spellStart"/>
      <w:r w:rsidRPr="009D016B">
        <w:rPr>
          <w:lang w:val="es-AR"/>
        </w:rPr>
        <w:t>Currying</w:t>
      </w:r>
      <w:proofErr w:type="spellEnd"/>
      <w:r w:rsidRPr="009D016B">
        <w:rPr>
          <w:lang w:val="es-AR"/>
        </w:rPr>
        <w:t xml:space="preserve"> y </w:t>
      </w:r>
      <w:proofErr w:type="spellStart"/>
      <w:r w:rsidRPr="009D016B">
        <w:rPr>
          <w:lang w:val="es-AR"/>
        </w:rPr>
        <w:t>partial</w:t>
      </w:r>
      <w:proofErr w:type="spellEnd"/>
      <w:r w:rsidRPr="009D016B">
        <w:rPr>
          <w:lang w:val="es-AR"/>
        </w:rPr>
        <w:t xml:space="preserve"> </w:t>
      </w:r>
      <w:proofErr w:type="spellStart"/>
      <w:r w:rsidRPr="009D016B">
        <w:rPr>
          <w:lang w:val="es-AR"/>
        </w:rPr>
        <w:t>application</w:t>
      </w:r>
      <w:proofErr w:type="spellEnd"/>
      <w:r w:rsidRPr="009D016B">
        <w:rPr>
          <w:lang w:val="es-AR"/>
        </w:rPr>
        <w:t>.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Prácticas: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Pipeline de procesamiento de datos.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Funciones parametrizadas para cálculos.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t>Semana 6 – POO I: Clases y herencia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Clases, constructores, propiedades y métodos.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Herencia con </w:t>
      </w:r>
      <w:proofErr w:type="spellStart"/>
      <w:r w:rsidRPr="009D016B">
        <w:rPr>
          <w:lang w:val="es-AR"/>
        </w:rPr>
        <w:t>extends</w:t>
      </w:r>
      <w:proofErr w:type="spellEnd"/>
      <w:r w:rsidRPr="009D016B">
        <w:rPr>
          <w:lang w:val="es-AR"/>
        </w:rPr>
        <w:t xml:space="preserve"> y </w:t>
      </w:r>
      <w:proofErr w:type="spellStart"/>
      <w:proofErr w:type="gramStart"/>
      <w:r w:rsidRPr="009D016B">
        <w:rPr>
          <w:lang w:val="es-AR"/>
        </w:rPr>
        <w:t>super</w:t>
      </w:r>
      <w:proofErr w:type="spellEnd"/>
      <w:r w:rsidRPr="009D016B">
        <w:rPr>
          <w:lang w:val="es-AR"/>
        </w:rPr>
        <w:t>(</w:t>
      </w:r>
      <w:proofErr w:type="gramEnd"/>
      <w:r w:rsidRPr="009D016B">
        <w:rPr>
          <w:lang w:val="es-AR"/>
        </w:rPr>
        <w:t>).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Métodos estáticos.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lastRenderedPageBreak/>
        <w:t>Prácticas: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Jerarquía de clases para gestión de vehículos.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Métodos comunes y especializados.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t>Semana 7 – POO II: Encapsulamiento y polimorfismo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Encapsulamiento con campos privados (#).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</w:t>
      </w:r>
      <w:proofErr w:type="spellStart"/>
      <w:r w:rsidRPr="009D016B">
        <w:rPr>
          <w:lang w:val="es-AR"/>
        </w:rPr>
        <w:t>Getters</w:t>
      </w:r>
      <w:proofErr w:type="spellEnd"/>
      <w:r w:rsidRPr="009D016B">
        <w:rPr>
          <w:lang w:val="es-AR"/>
        </w:rPr>
        <w:t xml:space="preserve"> y </w:t>
      </w:r>
      <w:proofErr w:type="spellStart"/>
      <w:r w:rsidRPr="009D016B">
        <w:rPr>
          <w:lang w:val="es-AR"/>
        </w:rPr>
        <w:t>setters</w:t>
      </w:r>
      <w:proofErr w:type="spellEnd"/>
      <w:r w:rsidRPr="009D016B">
        <w:rPr>
          <w:lang w:val="es-AR"/>
        </w:rPr>
        <w:t>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Polimorfismo y </w:t>
      </w:r>
      <w:proofErr w:type="spellStart"/>
      <w:r w:rsidRPr="009D016B">
        <w:rPr>
          <w:lang w:val="es-AR"/>
        </w:rPr>
        <w:t>sobreescritura</w:t>
      </w:r>
      <w:proofErr w:type="spellEnd"/>
      <w:r w:rsidRPr="009D016B">
        <w:rPr>
          <w:lang w:val="es-AR"/>
        </w:rPr>
        <w:t>.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Prácticas: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Sistema de pagos con distintos métodos.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Gestión de acceso a datos sensibles.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t>Semana 8 – Primer Examen Parcial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Evaluación teórico-práctica.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Ejercicios con funciones, </w:t>
      </w:r>
      <w:proofErr w:type="spellStart"/>
      <w:r w:rsidRPr="009D016B">
        <w:rPr>
          <w:lang w:val="es-AR"/>
        </w:rPr>
        <w:t>arrays</w:t>
      </w:r>
      <w:proofErr w:type="spellEnd"/>
      <w:r w:rsidRPr="009D016B">
        <w:rPr>
          <w:lang w:val="es-AR"/>
        </w:rPr>
        <w:t>, objetos y manejo básico de archivos.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t>Semana 9 – Modularidad y organización del código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ES Modules (</w:t>
      </w:r>
      <w:proofErr w:type="spellStart"/>
      <w:r w:rsidRPr="009D016B">
        <w:rPr>
          <w:lang w:val="es-AR"/>
        </w:rPr>
        <w:t>import</w:t>
      </w:r>
      <w:proofErr w:type="spellEnd"/>
      <w:r w:rsidRPr="009D016B">
        <w:rPr>
          <w:lang w:val="es-AR"/>
        </w:rPr>
        <w:t xml:space="preserve">, </w:t>
      </w:r>
      <w:proofErr w:type="spellStart"/>
      <w:r w:rsidRPr="009D016B">
        <w:rPr>
          <w:lang w:val="es-AR"/>
        </w:rPr>
        <w:t>export</w:t>
      </w:r>
      <w:proofErr w:type="spellEnd"/>
      <w:r w:rsidRPr="009D016B">
        <w:rPr>
          <w:lang w:val="es-AR"/>
        </w:rPr>
        <w:t>).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</w:t>
      </w:r>
      <w:proofErr w:type="spellStart"/>
      <w:r w:rsidRPr="009D016B">
        <w:rPr>
          <w:lang w:val="es-AR"/>
        </w:rPr>
        <w:t>CommonJS</w:t>
      </w:r>
      <w:proofErr w:type="spellEnd"/>
      <w:r w:rsidRPr="009D016B">
        <w:rPr>
          <w:lang w:val="es-AR"/>
        </w:rPr>
        <w:t>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Estructura de carpetas y responsabilidad única.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Prácticas: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Proyecto dividido en módulos.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Implementar utilidades reutilizables.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t>Semana 10 – Estructuras de datos avanzadas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</w:t>
      </w:r>
      <w:proofErr w:type="spellStart"/>
      <w:r w:rsidRPr="009D016B">
        <w:rPr>
          <w:lang w:val="es-AR"/>
        </w:rPr>
        <w:t>Map</w:t>
      </w:r>
      <w:proofErr w:type="spellEnd"/>
      <w:r w:rsidRPr="009D016B">
        <w:rPr>
          <w:lang w:val="es-AR"/>
        </w:rPr>
        <w:t xml:space="preserve">, Set, </w:t>
      </w:r>
      <w:proofErr w:type="spellStart"/>
      <w:r w:rsidRPr="009D016B">
        <w:rPr>
          <w:lang w:val="es-AR"/>
        </w:rPr>
        <w:t>WeakMap</w:t>
      </w:r>
      <w:proofErr w:type="spellEnd"/>
      <w:r w:rsidRPr="009D016B">
        <w:rPr>
          <w:lang w:val="es-AR"/>
        </w:rPr>
        <w:t xml:space="preserve">, </w:t>
      </w:r>
      <w:proofErr w:type="spellStart"/>
      <w:r w:rsidRPr="009D016B">
        <w:rPr>
          <w:lang w:val="es-AR"/>
        </w:rPr>
        <w:t>WeakSet</w:t>
      </w:r>
      <w:proofErr w:type="spellEnd"/>
      <w:r w:rsidRPr="009D016B">
        <w:rPr>
          <w:lang w:val="es-AR"/>
        </w:rPr>
        <w:t>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Operaciones útiles y casos de uso.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Prácticas: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Agenda de contactos con </w:t>
      </w:r>
      <w:proofErr w:type="spellStart"/>
      <w:r w:rsidRPr="009D016B">
        <w:rPr>
          <w:lang w:val="es-AR"/>
        </w:rPr>
        <w:t>Map</w:t>
      </w:r>
      <w:proofErr w:type="spellEnd"/>
      <w:r w:rsidRPr="009D016B">
        <w:rPr>
          <w:lang w:val="es-AR"/>
        </w:rPr>
        <w:t>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Registro único de elementos con Set.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lastRenderedPageBreak/>
        <w:t>Semana 11 – Algoritmos y complejidad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Búsqueda lineal y binaria.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Ordenamiento (burbuja, selección, inserción).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Introducción a Big O.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Prácticas: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Comparar rendimientos entre métodos.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Implementar buscadores optimizados.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t>Semana 12 – Algoritmos avanzados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</w:t>
      </w:r>
      <w:proofErr w:type="spellStart"/>
      <w:r w:rsidRPr="009D016B">
        <w:rPr>
          <w:lang w:val="es-AR"/>
        </w:rPr>
        <w:t>QuickSort</w:t>
      </w:r>
      <w:proofErr w:type="spellEnd"/>
      <w:r w:rsidRPr="009D016B">
        <w:rPr>
          <w:lang w:val="es-AR"/>
        </w:rPr>
        <w:t xml:space="preserve">, </w:t>
      </w:r>
      <w:proofErr w:type="spellStart"/>
      <w:r w:rsidRPr="009D016B">
        <w:rPr>
          <w:lang w:val="es-AR"/>
        </w:rPr>
        <w:t>MergeSort</w:t>
      </w:r>
      <w:proofErr w:type="spellEnd"/>
      <w:r w:rsidRPr="009D016B">
        <w:rPr>
          <w:lang w:val="es-AR"/>
        </w:rPr>
        <w:t>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Recursividad y </w:t>
      </w:r>
      <w:proofErr w:type="spellStart"/>
      <w:r w:rsidRPr="009D016B">
        <w:rPr>
          <w:lang w:val="es-AR"/>
        </w:rPr>
        <w:t>memoización</w:t>
      </w:r>
      <w:proofErr w:type="spellEnd"/>
      <w:r w:rsidRPr="009D016B">
        <w:rPr>
          <w:lang w:val="es-AR"/>
        </w:rPr>
        <w:t>.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Prácticas: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Implementar </w:t>
      </w:r>
      <w:proofErr w:type="spellStart"/>
      <w:r w:rsidRPr="009D016B">
        <w:rPr>
          <w:lang w:val="es-AR"/>
        </w:rPr>
        <w:t>QuickSort</w:t>
      </w:r>
      <w:proofErr w:type="spellEnd"/>
      <w:r w:rsidRPr="009D016B">
        <w:rPr>
          <w:lang w:val="es-AR"/>
        </w:rPr>
        <w:t xml:space="preserve"> para ordenar grandes volúmenes.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Fibonacci optimizado.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t>Semana 13 – Programación asíncrona I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</w:t>
      </w:r>
      <w:proofErr w:type="spellStart"/>
      <w:r w:rsidRPr="009D016B">
        <w:rPr>
          <w:lang w:val="es-AR"/>
        </w:rPr>
        <w:t>Callbacks</w:t>
      </w:r>
      <w:proofErr w:type="spellEnd"/>
      <w:r w:rsidRPr="009D016B">
        <w:rPr>
          <w:lang w:val="es-AR"/>
        </w:rPr>
        <w:t xml:space="preserve"> y su problema.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Promesas (</w:t>
      </w:r>
      <w:proofErr w:type="spellStart"/>
      <w:r w:rsidRPr="009D016B">
        <w:rPr>
          <w:lang w:val="es-AR"/>
        </w:rPr>
        <w:t>Promise</w:t>
      </w:r>
      <w:proofErr w:type="spellEnd"/>
      <w:r w:rsidRPr="009D016B">
        <w:rPr>
          <w:lang w:val="es-AR"/>
        </w:rPr>
        <w:t>).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</w:t>
      </w:r>
      <w:proofErr w:type="spellStart"/>
      <w:r w:rsidRPr="009D016B">
        <w:rPr>
          <w:lang w:val="es-AR"/>
        </w:rPr>
        <w:t>async</w:t>
      </w:r>
      <w:proofErr w:type="spellEnd"/>
      <w:r w:rsidRPr="009D016B">
        <w:rPr>
          <w:lang w:val="es-AR"/>
        </w:rPr>
        <w:t>/</w:t>
      </w:r>
      <w:proofErr w:type="spellStart"/>
      <w:r w:rsidRPr="009D016B">
        <w:rPr>
          <w:lang w:val="es-AR"/>
        </w:rPr>
        <w:t>await</w:t>
      </w:r>
      <w:proofErr w:type="spellEnd"/>
      <w:r w:rsidRPr="009D016B">
        <w:rPr>
          <w:lang w:val="es-AR"/>
        </w:rPr>
        <w:t>.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Prácticas: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Simular consultas a una API con </w:t>
      </w:r>
      <w:proofErr w:type="spellStart"/>
      <w:r w:rsidRPr="009D016B">
        <w:rPr>
          <w:lang w:val="es-AR"/>
        </w:rPr>
        <w:t>setTimeout</w:t>
      </w:r>
      <w:proofErr w:type="spellEnd"/>
      <w:r w:rsidRPr="009D016B">
        <w:rPr>
          <w:lang w:val="es-AR"/>
        </w:rPr>
        <w:t>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Procesar datos en paralelo con </w:t>
      </w:r>
      <w:proofErr w:type="spellStart"/>
      <w:r w:rsidRPr="009D016B">
        <w:rPr>
          <w:lang w:val="es-AR"/>
        </w:rPr>
        <w:t>Promise.all</w:t>
      </w:r>
      <w:proofErr w:type="spellEnd"/>
      <w:r w:rsidRPr="009D016B">
        <w:rPr>
          <w:lang w:val="es-AR"/>
        </w:rPr>
        <w:t>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t xml:space="preserve">Semana 14 – Programación asíncrona II + </w:t>
      </w:r>
      <w:proofErr w:type="spellStart"/>
      <w:r w:rsidRPr="009D016B">
        <w:rPr>
          <w:lang w:val="es-AR"/>
        </w:rPr>
        <w:t>Fetch</w:t>
      </w:r>
      <w:proofErr w:type="spellEnd"/>
      <w:r w:rsidRPr="009D016B">
        <w:rPr>
          <w:lang w:val="es-AR"/>
        </w:rPr>
        <w:t xml:space="preserve"> API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 xml:space="preserve">- </w:t>
      </w:r>
      <w:proofErr w:type="spellStart"/>
      <w:proofErr w:type="gramStart"/>
      <w:r w:rsidRPr="009D016B">
        <w:rPr>
          <w:lang w:val="es-AR"/>
        </w:rPr>
        <w:t>fetch</w:t>
      </w:r>
      <w:proofErr w:type="spellEnd"/>
      <w:r w:rsidRPr="009D016B">
        <w:rPr>
          <w:lang w:val="es-AR"/>
        </w:rPr>
        <w:t>(</w:t>
      </w:r>
      <w:proofErr w:type="gramEnd"/>
      <w:r w:rsidRPr="009D016B">
        <w:rPr>
          <w:lang w:val="es-AR"/>
        </w:rPr>
        <w:t>) para obtener datos.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Manejo de errores y respuestas.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JSON en asincronismo.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Prácticas: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Consumir API pública.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Mostrar y filtrar resultados.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lastRenderedPageBreak/>
        <w:t>Semana 15 – Segundo Examen Parcial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Evaluación teórico-práctica.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Incluye POO, manejo de archivos, modularidad, asincronismo y algoritmos.</w:t>
      </w:r>
    </w:p>
    <w:p w:rsidR="006D69D3" w:rsidRPr="009D016B" w:rsidRDefault="0006105A">
      <w:pPr>
        <w:pStyle w:val="Ttulo2"/>
        <w:rPr>
          <w:lang w:val="es-AR"/>
        </w:rPr>
      </w:pPr>
      <w:r w:rsidRPr="009D016B">
        <w:rPr>
          <w:lang w:val="es-AR"/>
        </w:rPr>
        <w:t xml:space="preserve">Semana 16 – </w:t>
      </w:r>
      <w:proofErr w:type="spellStart"/>
      <w:r w:rsidR="00E9137F" w:rsidRPr="009D016B">
        <w:rPr>
          <w:lang w:val="es-AR"/>
        </w:rPr>
        <w:t>Recuperatorio</w:t>
      </w:r>
      <w:proofErr w:type="spellEnd"/>
      <w:r w:rsidR="00E9137F" w:rsidRPr="009D016B">
        <w:rPr>
          <w:lang w:val="es-AR"/>
        </w:rPr>
        <w:t xml:space="preserve"> final y cierre de calificaciones</w:t>
      </w:r>
    </w:p>
    <w:p w:rsidR="006D69D3" w:rsidRPr="009D016B" w:rsidRDefault="0006105A">
      <w:pPr>
        <w:rPr>
          <w:lang w:val="es-AR"/>
        </w:rPr>
      </w:pPr>
      <w:r w:rsidRPr="009D016B">
        <w:rPr>
          <w:lang w:val="es-AR"/>
        </w:rPr>
        <w:t>Contenidos: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Sistema de gestión integrando todos los temas.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Defensa y exposición del proyecto.</w:t>
      </w:r>
    </w:p>
    <w:p w:rsidR="006D69D3" w:rsidRPr="009D016B" w:rsidRDefault="0006105A">
      <w:pPr>
        <w:pStyle w:val="Listaconvietas"/>
        <w:rPr>
          <w:lang w:val="es-AR"/>
        </w:rPr>
      </w:pPr>
      <w:r w:rsidRPr="009D016B">
        <w:rPr>
          <w:lang w:val="es-AR"/>
        </w:rPr>
        <w:t>- Retroalimentación final.</w:t>
      </w:r>
    </w:p>
    <w:sectPr w:rsidR="006D69D3" w:rsidRPr="009D01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105A"/>
    <w:rsid w:val="000E6B94"/>
    <w:rsid w:val="0015074B"/>
    <w:rsid w:val="0029639D"/>
    <w:rsid w:val="00326F90"/>
    <w:rsid w:val="00516C9A"/>
    <w:rsid w:val="006D69D3"/>
    <w:rsid w:val="00993FF3"/>
    <w:rsid w:val="009D016B"/>
    <w:rsid w:val="00A10C16"/>
    <w:rsid w:val="00A77479"/>
    <w:rsid w:val="00AA1D8D"/>
    <w:rsid w:val="00B242BB"/>
    <w:rsid w:val="00B47730"/>
    <w:rsid w:val="00CB0664"/>
    <w:rsid w:val="00E91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97CF19-50E9-4D4F-918B-419AA424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666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4327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Leandro Alvarez</cp:lastModifiedBy>
  <cp:revision>9</cp:revision>
  <dcterms:created xsi:type="dcterms:W3CDTF">2025-08-12T14:23:00Z</dcterms:created>
  <dcterms:modified xsi:type="dcterms:W3CDTF">2025-08-17T22:23:00Z</dcterms:modified>
</cp:coreProperties>
</file>